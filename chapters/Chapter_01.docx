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Chapter 1: The Discovery</w:t>
      </w:r>
    </w:p>
    <w:p/>
    <w:p>
      <w:pPr>
        <w:jc w:val="both"/>
      </w:pPr>
      <w:r>
        <w:t>Delhi, Present Day</w:t>
      </w:r>
    </w:p>
    <w:p>
      <w:pPr>
        <w:jc w:val="both"/>
      </w:pPr>
      <w:r>
        <w:t>In the heart of Delhi, amidst the bustling streets and the constant hum of city life, stood an old,</w:t>
      </w:r>
    </w:p>
    <w:p>
      <w:pPr>
        <w:jc w:val="both"/>
      </w:pPr>
      <w:r>
        <w:t>unassuming library. It was a relic from another time, often overlooked by the hurried masses</w:t>
      </w:r>
    </w:p>
    <w:p>
      <w:pPr>
        <w:jc w:val="both"/>
      </w:pPr>
      <w:r>
        <w:t>who preferred the shiny newness of digital screens and modern conveniences. But for Aanya</w:t>
      </w:r>
    </w:p>
    <w:p>
      <w:pPr>
        <w:jc w:val="both"/>
      </w:pPr>
      <w:r>
        <w:t>Kapoor, a historian in her late twenties, this library was a sanctuary, a place where she could</w:t>
      </w:r>
    </w:p>
    <w:p>
      <w:pPr>
        <w:jc w:val="both"/>
      </w:pPr>
      <w:r>
        <w:t>escape the chaos and lose herself in the pages of history.</w:t>
      </w:r>
    </w:p>
    <w:p>
      <w:pPr>
        <w:jc w:val="both"/>
      </w:pPr>
      <w:r>
        <w:t>Aanya was a woman of striking features—sharp, intelligent eyes that seemed to see right</w:t>
      </w:r>
    </w:p>
    <w:p>
      <w:pPr>
        <w:jc w:val="both"/>
      </w:pPr>
      <w:r>
        <w:t>through to the truth, and a calm demeanor that belied a fierce determination. Her dark hair,</w:t>
      </w:r>
    </w:p>
    <w:p>
      <w:pPr>
        <w:jc w:val="both"/>
      </w:pPr>
      <w:r>
        <w:t>usually tied back in a loose braid, framed a face that was both serious and warm, with a smile</w:t>
      </w:r>
    </w:p>
    <w:p>
      <w:pPr>
        <w:jc w:val="both"/>
      </w:pPr>
      <w:r>
        <w:t>that could light up a room, though she rarely smiled without reason.</w:t>
      </w:r>
    </w:p>
    <w:p>
      <w:pPr>
        <w:jc w:val="both"/>
      </w:pPr>
      <w:r>
        <w:t>She had always been different from her peers, more interested in ancient texts and historical</w:t>
      </w:r>
    </w:p>
    <w:p>
      <w:pPr>
        <w:jc w:val="both"/>
      </w:pPr>
      <w:r>
        <w:t>mysteries than the latest trends or social media. Her colleagues often joked that she was born in</w:t>
      </w:r>
    </w:p>
    <w:p>
      <w:pPr>
        <w:jc w:val="both"/>
      </w:pPr>
      <w:r>
        <w:t>the wrong century, a compliment she took with pride. Aanya’s love for history wasn't just</w:t>
      </w:r>
    </w:p>
    <w:p>
      <w:pPr>
        <w:jc w:val="both"/>
      </w:pPr>
      <w:r>
        <w:t>academic; it was personal. She felt a deep connection to the stories of the past, believing that</w:t>
      </w:r>
    </w:p>
    <w:p>
      <w:pPr>
        <w:jc w:val="both"/>
      </w:pPr>
      <w:r>
        <w:t>they held the key to understanding the present and shaping the future.</w:t>
      </w:r>
    </w:p>
    <w:p>
      <w:pPr>
        <w:jc w:val="both"/>
      </w:pPr>
      <w:r>
        <w:t>Delhi, with its rich tapestry of history and modernity, was the perfect home for Aanya. She</w:t>
      </w:r>
    </w:p>
    <w:p>
      <w:pPr>
        <w:jc w:val="both"/>
      </w:pPr>
      <w:r>
        <w:t>thrived in its vibrant energy, appreciating the city's ability to blend the ancient and the</w:t>
      </w:r>
    </w:p>
    <w:p>
      <w:pPr>
        <w:jc w:val="both"/>
      </w:pPr>
      <w:r>
        <w:t>contemporary seamlessly. She enjoyed long walks through the old quarters, imagining the lives</w:t>
      </w:r>
    </w:p>
    <w:p>
      <w:pPr>
        <w:jc w:val="both"/>
      </w:pPr>
      <w:r>
        <w:t>of those who had walked these streets centuries before.</w:t>
      </w:r>
    </w:p>
    <w:p>
      <w:pPr>
        <w:jc w:val="both"/>
      </w:pPr>
      <w:r>
        <w:t>Despite her love for the city, Aanya often found herself at odds with the fast-paced lifestyle of</w:t>
      </w:r>
    </w:p>
    <w:p>
      <w:pPr>
        <w:jc w:val="both"/>
      </w:pPr>
      <w:r>
        <w:t>Delhites. She preferred the slow, methodical process of research and discovery to the hurried,</w:t>
      </w:r>
    </w:p>
    <w:p>
      <w:pPr>
        <w:jc w:val="both"/>
      </w:pPr>
      <w:r>
        <w:t>often superficial interactions of city life. Her friends admired her dedication but sometimes found</w:t>
      </w:r>
    </w:p>
    <w:p>
      <w:pPr>
        <w:jc w:val="both"/>
      </w:pPr>
      <w:r>
        <w:t>her intensity overwhelming. Aanya was well aware of this, but she was unapologetic. Her work</w:t>
      </w:r>
    </w:p>
    <w:p>
      <w:pPr>
        <w:jc w:val="both"/>
      </w:pPr>
      <w:r>
        <w:t>was her calling, and she embraced it wholeheartedly.</w:t>
      </w:r>
    </w:p>
    <w:p>
      <w:pPr>
        <w:jc w:val="both"/>
      </w:pPr>
      <w:r>
        <w:t>On this particular day, Aanya had taken refuge in the library, her sanctuary from the cacophony</w:t>
      </w:r>
    </w:p>
    <w:p>
      <w:pPr>
        <w:jc w:val="both"/>
      </w:pPr>
      <w:r>
        <w:t>of Delhi. She was deep in the stacks, surrounded by the comforting smell of old books and the</w:t>
      </w:r>
    </w:p>
    <w:p>
      <w:pPr>
        <w:jc w:val="both"/>
      </w:pPr>
      <w:r>
        <w:t>gentle rustle of turning pages. The library was nearly empty, a perfect setting for her latest</w:t>
      </w:r>
    </w:p>
    <w:p>
      <w:pPr>
        <w:jc w:val="both"/>
      </w:pPr>
      <w:r>
        <w:t>project: researching a legend about an ancient artifact rumored to possess incredible powers.</w:t>
      </w:r>
    </w:p>
    <w:p>
      <w:pPr>
        <w:jc w:val="both"/>
      </w:pPr>
      <w:r>
        <w:t>Anya's fingers brushed against a book that seemed out of place. Its cover was worn, the</w:t>
      </w:r>
    </w:p>
    <w:p>
      <w:pPr>
        <w:jc w:val="both"/>
      </w:pPr>
      <w:r>
        <w:t>title barely legible, but something about it sent a shiver down her spine. She carefully</w:t>
      </w:r>
    </w:p>
    <w:p>
      <w:pPr>
        <w:jc w:val="both"/>
      </w:pPr>
      <w:r>
        <w:t>pulled it from the shelf and began to read.</w:t>
      </w:r>
    </w:p>
    <w:p>
      <w:pPr>
        <w:jc w:val="both"/>
      </w:pPr>
      <w:r>
        <w:t>The manuscript told the story of an enchanted amulet, a mystical artifact said to have the power</w:t>
      </w:r>
    </w:p>
    <w:p>
      <w:pPr>
        <w:jc w:val="both"/>
      </w:pPr>
      <w:r>
        <w:t>to manipulate time. It was linked to the Maharajas of Rajasthan and had supposedly been</w:t>
      </w:r>
    </w:p>
    <w:p>
      <w:pPr>
        <w:jc w:val="both"/>
      </w:pPr>
      <w:r>
        <w:t>hidden away for centuries. Intrigued, Aanya delved deeper, her mind racing with the</w:t>
      </w:r>
    </w:p>
    <w:p>
      <w:pPr>
        <w:jc w:val="both"/>
      </w:pPr>
      <w:r>
        <w:t>possibilities. Could this be the breakthrough she had been searching for?</w:t>
      </w:r>
    </w:p>
    <w:p/>
    <w:p>
      <w:pPr>
        <w:jc w:val="both"/>
      </w:pPr>
      <w:r>
        <w:t>The hours flew by unnoticed as Aanya pored over the text, piecing together clues about the</w:t>
      </w:r>
    </w:p>
    <w:p>
      <w:pPr>
        <w:jc w:val="both"/>
      </w:pPr>
      <w:r>
        <w:t>amulet's location. Her meticulous nature and keen eye for detail helped her connect dots that</w:t>
      </w:r>
    </w:p>
    <w:p>
      <w:pPr>
        <w:jc w:val="both"/>
      </w:pPr>
      <w:r>
        <w:t>others might have missed. By the time the sun began to set, casting a warm glow through the</w:t>
      </w:r>
    </w:p>
    <w:p>
      <w:pPr>
        <w:jc w:val="both"/>
      </w:pPr>
      <w:r>
        <w:t>library's tall windows, Aanya had a plan.</w:t>
      </w:r>
    </w:p>
    <w:p>
      <w:pPr>
        <w:jc w:val="both"/>
      </w:pPr>
      <w:r>
        <w:t>As she packed her bag, a strange premonition flickered at the edge of her</w:t>
      </w:r>
    </w:p>
    <w:p>
      <w:pPr>
        <w:jc w:val="both"/>
      </w:pPr>
      <w:r>
        <w:t>consciousness. A shadow seemed to fall across her heart, a sense of unease that she</w:t>
      </w:r>
    </w:p>
    <w:p>
      <w:pPr>
        <w:jc w:val="both"/>
      </w:pPr>
      <w:r>
        <w:t>couldn't quite place. The excitement of discovery coursed through her veins, mingling with this</w:t>
      </w:r>
    </w:p>
    <w:p>
      <w:pPr>
        <w:jc w:val="both"/>
      </w:pPr>
      <w:r>
        <w:t>inexplicable feeling. She knew this journey would be unlike any other, taking her far beyond the</w:t>
      </w:r>
    </w:p>
    <w:p>
      <w:pPr>
        <w:jc w:val="both"/>
      </w:pPr>
      <w:r>
        <w:t>boundaries of her academic pursuits.</w:t>
      </w:r>
    </w:p>
    <w:p>
      <w:pPr>
        <w:jc w:val="both"/>
      </w:pPr>
      <w:r>
        <w:t>Outside, Delhi was winding down, the relentless pace of the day giving way to the quieter</w:t>
      </w:r>
    </w:p>
    <w:p>
      <w:pPr>
        <w:jc w:val="both"/>
      </w:pPr>
      <w:r>
        <w:t>rhythms of evening. Aanya stepped out of the library, blending into the crowd with practiced</w:t>
      </w:r>
    </w:p>
    <w:p>
      <w:pPr>
        <w:jc w:val="both"/>
      </w:pPr>
      <w:r>
        <w:t>ease. To the casual observer, she was just another young woman navigating the city, but inside,</w:t>
      </w:r>
    </w:p>
    <w:p>
      <w:pPr>
        <w:jc w:val="both"/>
      </w:pPr>
      <w:r>
        <w:t>she carried the promise of an extraordinary adventure – and a seed of doubt that had taken</w:t>
      </w:r>
    </w:p>
    <w:p>
      <w:pPr>
        <w:jc w:val="both"/>
      </w:pPr>
      <w:r>
        <w:t>root.</w:t>
      </w:r>
    </w:p>
    <w:p>
      <w:pPr>
        <w:jc w:val="both"/>
      </w:pPr>
      <w:r>
        <w:t>As she made her way home, Aanya couldn't help but smile, a rare and genuine expression of</w:t>
      </w:r>
    </w:p>
    <w:p>
      <w:pPr>
        <w:jc w:val="both"/>
      </w:pPr>
      <w:r>
        <w:t>joy. She felt a connection to the countless historians and adventurers who had come before her,</w:t>
      </w:r>
    </w:p>
    <w:p>
      <w:pPr>
        <w:jc w:val="both"/>
      </w:pPr>
      <w:r>
        <w:t>driven by the same unyielding curiosity and passion for discovery. The city around her might be</w:t>
      </w:r>
    </w:p>
    <w:p>
      <w:pPr>
        <w:jc w:val="both"/>
      </w:pPr>
      <w:r>
        <w:t>rushing forward, but Aanya was ready to step back in time, guided by the whispers of history</w:t>
      </w:r>
    </w:p>
    <w:p>
      <w:pPr>
        <w:jc w:val="both"/>
      </w:pPr>
      <w:r>
        <w:t>and the promise of untold secrets – some thrilling, some perhaps best left undisturbed.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
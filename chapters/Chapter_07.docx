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Chapter 7: Echoes Through Time</w:t>
      </w:r>
    </w:p>
    <w:p/>
    <w:p>
      <w:pPr>
        <w:jc w:val="both"/>
      </w:pPr>
      <w:r>
        <w:t>Unveiling the Guardians' Plot</w:t>
      </w:r>
    </w:p>
    <w:p>
      <w:pPr>
        <w:jc w:val="both"/>
      </w:pPr>
      <w:r>
        <w:t>The Second Gateway</w:t>
      </w:r>
    </w:p>
    <w:p>
      <w:pPr>
        <w:jc w:val="both"/>
      </w:pPr>
      <w:r>
        <w:t>A Race Against Time</w:t>
      </w:r>
    </w:p>
    <w:p>
      <w:pPr>
        <w:jc w:val="both"/>
      </w:pPr>
      <w:r>
        <w:t>Clash of Willpower</w:t>
      </w:r>
    </w:p>
    <w:p>
      <w:pPr>
        <w:jc w:val="both"/>
      </w:pPr>
      <w:r>
        <w:t>Knowledge at a Cost</w:t>
      </w:r>
    </w:p>
    <w:p/>
    <w:p>
      <w:pPr>
        <w:jc w:val="both"/>
      </w:pPr>
      <w:r>
        <w:t>Rani Padmavati's voice, heavy with concern, snapped Jai Singh out of his trance. The air</w:t>
      </w:r>
    </w:p>
    <w:p>
      <w:pPr>
        <w:jc w:val="both"/>
      </w:pPr>
      <w:r>
        <w:t>crackled with an unnatural energy, and the ground trembled beneath their feet. Confused and</w:t>
      </w:r>
    </w:p>
    <w:p>
      <w:pPr>
        <w:jc w:val="both"/>
      </w:pPr>
      <w:r>
        <w:t>disoriented, Jai Singh lowered his hand from the instrument. The celestial alignment, as</w:t>
      </w:r>
    </w:p>
    <w:p>
      <w:pPr>
        <w:jc w:val="both"/>
      </w:pPr>
      <w:r>
        <w:t>predicted by the cryptic tablet, had reached its peak. Yet, nothing catastrophic had occurred.</w:t>
      </w:r>
    </w:p>
    <w:p>
      <w:pPr>
        <w:jc w:val="both"/>
      </w:pPr>
      <w:r>
        <w:t>Instead, a shimmering portal, swirling with vibrant hues, materialized above the Jantar Mantar.</w:t>
      </w:r>
    </w:p>
    <w:p>
      <w:pPr>
        <w:jc w:val="both"/>
      </w:pPr>
      <w:r>
        <w:t>Jai Singh's scientific curiosity warred with a gnawing sense of unease. This wasn't the outcome</w:t>
      </w:r>
    </w:p>
    <w:p>
      <w:pPr>
        <w:jc w:val="both"/>
      </w:pPr>
      <w:r>
        <w:t>he'd anticipated. The portal seemed to beckon him, promising untold secrets of the universe.</w:t>
      </w:r>
    </w:p>
    <w:p>
      <w:pPr>
        <w:jc w:val="both"/>
      </w:pPr>
      <w:r>
        <w:t>But Rani Padmavati's unwavering gaze held him back.</w:t>
      </w:r>
    </w:p>
    <w:p>
      <w:pPr>
        <w:jc w:val="both"/>
      </w:pPr>
      <w:r>
        <w:t>"Jai," she pleaded, her voice trembling, "This isn't you. We need to understand what's</w:t>
      </w:r>
    </w:p>
    <w:p>
      <w:pPr>
        <w:jc w:val="both"/>
      </w:pPr>
      <w:r>
        <w:t>happening first."</w:t>
      </w:r>
    </w:p>
    <w:p>
      <w:pPr>
        <w:jc w:val="both"/>
      </w:pPr>
      <w:r>
        <w:t>Before Jai Singh could respond, a cloaked figure emerged from the shadows, stepping into the</w:t>
      </w:r>
    </w:p>
    <w:p>
      <w:pPr>
        <w:jc w:val="both"/>
      </w:pPr>
      <w:r>
        <w:t>courtyard. It was Elara, her face twisted in a triumphant smirk. "Congratulations, Maharaja," she</w:t>
      </w:r>
    </w:p>
    <w:p>
      <w:pPr>
        <w:jc w:val="both"/>
      </w:pPr>
      <w:r>
        <w:t>purred, her voice dripping with sarcasm. "You've unlocked the gateway."</w:t>
      </w:r>
    </w:p>
    <w:p>
      <w:pPr>
        <w:jc w:val="both"/>
      </w:pPr>
      <w:r>
        <w:t>Jai Singh's face contorted in anger. "Who are you? What have you done?"</w:t>
      </w:r>
    </w:p>
    <w:p>
      <w:pPr>
        <w:jc w:val="both"/>
      </w:pPr>
      <w:r>
        <w:t>Elara threw back her hood, revealing her chillingly familiar features. "A concerned citizen," she</w:t>
      </w:r>
    </w:p>
    <w:p>
      <w:pPr>
        <w:jc w:val="both"/>
      </w:pPr>
      <w:r>
        <w:t>lied, "who merely wished to share her knowledge." Her gaze flitted to Rani Padmavati, a flicker</w:t>
      </w:r>
    </w:p>
    <w:p>
      <w:pPr>
        <w:jc w:val="both"/>
      </w:pPr>
      <w:r>
        <w:t>of contempt crossing her eyes. "Unlike your... advisor, who seems content with the mundane."</w:t>
      </w:r>
    </w:p>
    <w:p>
      <w:pPr>
        <w:jc w:val="both"/>
      </w:pPr>
      <w:r>
        <w:t>Rani Padmavati bristled at the veiled insult. "Science is not mundane," she retorted. "It is the</w:t>
      </w:r>
    </w:p>
    <w:p>
      <w:pPr>
        <w:jc w:val="both"/>
      </w:pPr>
      <w:r>
        <w:t>pursuit of truth, not shortcuts to power."</w:t>
      </w:r>
    </w:p>
    <w:p>
      <w:pPr>
        <w:jc w:val="both"/>
      </w:pPr>
      <w:r>
        <w:t>Elara gave a condescending laugh. "Truth is a fleeting concept," she scoffed. "History is written</w:t>
      </w:r>
    </w:p>
    <w:p>
      <w:pPr>
        <w:jc w:val="both"/>
      </w:pPr>
      <w:r>
        <w:t>by the victors, and time itself can be bent to their will." Her eyes glinted with a dangerous</w:t>
      </w:r>
    </w:p>
    <w:p/>
    <w:p>
      <w:pPr>
        <w:jc w:val="both"/>
      </w:pPr>
      <w:r>
        <w:t>ambition. "With this portal, we can rewrite the past, forge a new future for those deemed</w:t>
      </w:r>
    </w:p>
    <w:p>
      <w:pPr>
        <w:jc w:val="both"/>
      </w:pPr>
      <w:r>
        <w:t>worthy."</w:t>
      </w:r>
    </w:p>
    <w:p>
      <w:pPr>
        <w:jc w:val="both"/>
      </w:pPr>
      <w:r>
        <w:t>Jai Singh's initial anger morphed into a chilling realization. This wasn't about unlocking the</w:t>
      </w:r>
    </w:p>
    <w:p>
      <w:pPr>
        <w:jc w:val="both"/>
      </w:pPr>
      <w:r>
        <w:t>secrets of time; it was about manipulating it. The Guardians, through Elara's deception, had</w:t>
      </w:r>
    </w:p>
    <w:p>
      <w:pPr>
        <w:jc w:val="both"/>
      </w:pPr>
      <w:r>
        <w:t>sought to exploit his scientific quest for their own sinister purposes.</w:t>
      </w:r>
    </w:p>
    <w:p>
      <w:pPr>
        <w:jc w:val="both"/>
      </w:pPr>
      <w:r>
        <w:t>"You will not use my work for evil!" Jai Singh roared, his voice echoing through the courtyard.</w:t>
      </w:r>
    </w:p>
    <w:p>
      <w:pPr>
        <w:jc w:val="both"/>
      </w:pPr>
      <w:r>
        <w:t>Elara tilted her head, amusement playing on her lips. "Evil? It's all a matter of perspective,</w:t>
      </w:r>
    </w:p>
    <w:p>
      <w:pPr>
        <w:jc w:val="both"/>
      </w:pPr>
      <w:r>
        <w:t>wouldn't you agree, Maharaja?" Her gaze narrowed, a hint of threat creeping into her voice. "Do</w:t>
      </w:r>
    </w:p>
    <w:p>
      <w:pPr>
        <w:jc w:val="both"/>
      </w:pPr>
      <w:r>
        <w:t>you choose to join us and usher in a new era, or will you stand in our way?"</w:t>
      </w:r>
    </w:p>
    <w:p>
      <w:pPr>
        <w:jc w:val="both"/>
      </w:pPr>
      <w:r>
        <w:t>The tension in the courtyard was thick enough to cut with a knife. Rani Padmavati stood tall at</w:t>
      </w:r>
    </w:p>
    <w:p>
      <w:pPr>
        <w:jc w:val="both"/>
      </w:pPr>
      <w:r>
        <w:t>Jai Singh's side, her hand resting on his arm, a silent pillar of support. Jai Singh looked at the</w:t>
      </w:r>
    </w:p>
    <w:p>
      <w:pPr>
        <w:jc w:val="both"/>
      </w:pPr>
      <w:r>
        <w:t>shimmering portal, the gateway to a future he hadn't envisioned, a future built on lies and</w:t>
      </w:r>
    </w:p>
    <w:p>
      <w:pPr>
        <w:jc w:val="both"/>
      </w:pPr>
      <w:r>
        <w:t>manipulation.</w:t>
      </w:r>
    </w:p>
    <w:p>
      <w:pPr>
        <w:jc w:val="both"/>
      </w:pPr>
      <w:r>
        <w:t>Suddenly, a blinding light erupted from the Jantar Mantar. Alarms blared, and guards rushed into</w:t>
      </w:r>
    </w:p>
    <w:p>
      <w:pPr>
        <w:jc w:val="both"/>
      </w:pPr>
      <w:r>
        <w:t>the courtyard, their weapons drawn. They had witnessed the portal's appearance and Elara's</w:t>
      </w:r>
    </w:p>
    <w:p>
      <w:pPr>
        <w:jc w:val="both"/>
      </w:pPr>
      <w:r>
        <w:t>arrival, and their loyalties lay with the Maharaja.</w:t>
      </w:r>
    </w:p>
    <w:p>
      <w:pPr>
        <w:jc w:val="both"/>
      </w:pPr>
      <w:r>
        <w:t>Elara cursed, her composure momentarily shaken. "Foiled again," she snarled. But before</w:t>
      </w:r>
    </w:p>
    <w:p>
      <w:pPr>
        <w:jc w:val="both"/>
      </w:pPr>
      <w:r>
        <w:t>anyone could react, she lunged towards the portal, a desperate glint in her eyes.</w:t>
      </w:r>
    </w:p>
    <w:p>
      <w:pPr>
        <w:jc w:val="both"/>
      </w:pPr>
      <w:r>
        <w:t>"No!" Jai Singh roared, lunging after her. He tackled her just as she reached the threshold, the</w:t>
      </w:r>
    </w:p>
    <w:p>
      <w:pPr>
        <w:jc w:val="both"/>
      </w:pPr>
      <w:r>
        <w:t>swirling colors threatening to engulf them both. A blinding flash filled the courtyard, followed by</w:t>
      </w:r>
    </w:p>
    <w:p>
      <w:pPr>
        <w:jc w:val="both"/>
      </w:pPr>
      <w:r>
        <w:t>an agonizing silence. When the light subsided, both Elara and Jai Singh were gone. The portal</w:t>
      </w:r>
    </w:p>
    <w:p>
      <w:pPr>
        <w:jc w:val="both"/>
      </w:pPr>
      <w:r>
        <w:t>flickered and then vanished, leaving behind a faint echo of its vibrant energy.</w:t>
      </w:r>
    </w:p>
    <w:p>
      <w:pPr>
        <w:jc w:val="both"/>
      </w:pPr>
      <w:r>
        <w:t>Rani Padmavati, tears welling up in her eyes, surveyed the stunned silence. Her husband, her</w:t>
      </w:r>
    </w:p>
    <w:p>
      <w:pPr>
        <w:jc w:val="both"/>
      </w:pPr>
      <w:r>
        <w:t>love, was gone, vanished into the unknown. Panic threatened to overwhelm her, but she forced</w:t>
      </w:r>
    </w:p>
    <w:p>
      <w:pPr>
        <w:jc w:val="both"/>
      </w:pPr>
      <w:r>
        <w:t>herself to take a deep breath. She knew Jai Singh, his unwavering belief in science and truth.</w:t>
      </w:r>
    </w:p>
    <w:p>
      <w:pPr>
        <w:jc w:val="both"/>
      </w:pPr>
      <w:r>
        <w:t>He wouldn't succumb to Elara's lies. She had to find him.</w:t>
      </w:r>
    </w:p>
    <w:p>
      <w:pPr>
        <w:jc w:val="both"/>
      </w:pPr>
      <w:r>
        <w:t>The Scattered Observatories</w:t>
      </w:r>
    </w:p>
    <w:p>
      <w:pPr>
        <w:jc w:val="both"/>
      </w:pPr>
      <w:r>
        <w:t>Remembering the cryptic tablet, Rani Padmavati suspected there was more to the Guardians'</w:t>
      </w:r>
    </w:p>
    <w:p>
      <w:pPr>
        <w:jc w:val="both"/>
      </w:pPr>
      <w:r>
        <w:t>plan than just manipulating the Jantar Mantar. She recalled the inscription's mention of a</w:t>
      </w:r>
    </w:p>
    <w:p>
      <w:pPr>
        <w:jc w:val="both"/>
      </w:pPr>
      <w:r>
        <w:t>"mystical convergence" requiring "instruments from across the land." Could this be a clue to</w:t>
      </w:r>
    </w:p>
    <w:p>
      <w:pPr>
        <w:jc w:val="both"/>
      </w:pPr>
      <w:r>
        <w:t>finding Jai Singh?</w:t>
      </w:r>
    </w:p>
    <w:p>
      <w:pPr>
        <w:jc w:val="both"/>
      </w:pPr>
      <w:r>
        <w:t>Consulting with Jai Singh's most trusted advisors, Rani Padmavati discovered a forgotten map</w:t>
      </w:r>
    </w:p>
    <w:p>
      <w:pPr>
        <w:jc w:val="both"/>
      </w:pPr>
      <w:r>
        <w:t>depicting five Jantar Mantar observatories scattered across northern India – Jaipur, Delhi,</w:t>
      </w:r>
    </w:p>
    <w:p>
      <w:pPr>
        <w:jc w:val="both"/>
      </w:pPr>
      <w:r>
        <w:t>Ujjain, Mathura, and Varanasi (established between 1724 and 1735). This revelation sent</w:t>
      </w:r>
    </w:p>
    <w:p>
      <w:pPr>
        <w:jc w:val="both"/>
      </w:pPr>
      <w:r>
        <w:t>shivers down her spine ...confirming her suspicions. The Guardians had targeted all five</w:t>
      </w:r>
    </w:p>
    <w:p/>
    <w:p>
      <w:pPr>
        <w:jc w:val="both"/>
      </w:pPr>
      <w:r>
        <w:t>observatories – not just the one in Jaipur. Could the other locations hold the key to rescuing Jai</w:t>
      </w:r>
    </w:p>
    <w:p>
      <w:pPr>
        <w:jc w:val="both"/>
      </w:pPr>
      <w:r>
        <w:t>Singh and understanding the Guardians' true purpose?</w:t>
      </w:r>
    </w:p>
    <w:p>
      <w:pPr>
        <w:jc w:val="both"/>
      </w:pPr>
      <w:r>
        <w:t>Driven by a fierce determination, Rani Padmavati assembled a team of Jai Singh's most loyal</w:t>
      </w:r>
    </w:p>
    <w:p>
      <w:pPr>
        <w:jc w:val="both"/>
      </w:pPr>
      <w:r>
        <w:t>advisors and skilled warriors. Among them was Vikram, the Maharaja's head astronomer, a</w:t>
      </w:r>
    </w:p>
    <w:p>
      <w:pPr>
        <w:jc w:val="both"/>
      </w:pPr>
      <w:r>
        <w:t>wizened man with a deep understanding of celestial mechanics. Vikram, his face etched with</w:t>
      </w:r>
    </w:p>
    <w:p>
      <w:pPr>
        <w:jc w:val="both"/>
      </w:pPr>
      <w:r>
        <w:t>grief, readily agreed to accompany Rani. He knew Jai Singh's passion for science and feared</w:t>
      </w:r>
    </w:p>
    <w:p>
      <w:pPr>
        <w:jc w:val="both"/>
      </w:pPr>
      <w:r>
        <w:t>the Guardians might exploit his knowledge for their own ends.</w:t>
      </w:r>
    </w:p>
    <w:p>
      <w:pPr>
        <w:jc w:val="both"/>
      </w:pPr>
      <w:r>
        <w:t>Their journey unfolded across the vibrant tapestry of 18th-century India. They rode on swift</w:t>
      </w:r>
    </w:p>
    <w:p>
      <w:pPr>
        <w:jc w:val="both"/>
      </w:pPr>
      <w:r>
        <w:t>horses, navigating dusty tracks and bustling cities. Each night, under a canopy of myriad stars,</w:t>
      </w:r>
    </w:p>
    <w:p>
      <w:pPr>
        <w:jc w:val="both"/>
      </w:pPr>
      <w:r>
        <w:t>Vikram would meticulously map the constellations, searching for any anomaly that might point</w:t>
      </w:r>
    </w:p>
    <w:p>
      <w:pPr>
        <w:jc w:val="both"/>
      </w:pPr>
      <w:r>
        <w:t>them towards Jai Singh's whereabouts.</w:t>
      </w:r>
    </w:p>
    <w:p>
      <w:pPr>
        <w:jc w:val="both"/>
      </w:pPr>
      <w:r>
        <w:t>The Whispers of the Past</w:t>
      </w:r>
    </w:p>
    <w:p>
      <w:pPr>
        <w:jc w:val="both"/>
      </w:pPr>
      <w:r>
        <w:t>Their first stop was the imposing observatory in Delhi, a mirror image of the one in Jaipur. As</w:t>
      </w:r>
    </w:p>
    <w:p>
      <w:pPr>
        <w:jc w:val="both"/>
      </w:pPr>
      <w:r>
        <w:t>they approached, a sense of foreboding washed over them. The once well-maintained courtyard</w:t>
      </w:r>
    </w:p>
    <w:p>
      <w:pPr>
        <w:jc w:val="both"/>
      </w:pPr>
      <w:r>
        <w:t>lay in disarray, instruments toppled and sundials cracked. An eerie silence hung in the air,</w:t>
      </w:r>
    </w:p>
    <w:p>
      <w:pPr>
        <w:jc w:val="both"/>
      </w:pPr>
      <w:r>
        <w:t>broken only by the mournful cries of scavenging crows.</w:t>
      </w:r>
    </w:p>
    <w:p>
      <w:pPr>
        <w:jc w:val="both"/>
      </w:pPr>
      <w:r>
        <w:t>Inside the observatory, they found a scene of chaos. Parchments lay scattered across the floor,</w:t>
      </w:r>
    </w:p>
    <w:p>
      <w:pPr>
        <w:jc w:val="both"/>
      </w:pPr>
      <w:r>
        <w:t>covered in cryptic symbols similar to those on the tablet Elara had planted in Jaipur. Vikram, his</w:t>
      </w:r>
    </w:p>
    <w:p>
      <w:pPr>
        <w:jc w:val="both"/>
      </w:pPr>
      <w:r>
        <w:t>brow furrowed in concentration, deciphered a chilling message: "The first gateway is closed.</w:t>
      </w:r>
    </w:p>
    <w:p>
      <w:pPr>
        <w:jc w:val="both"/>
      </w:pPr>
      <w:r>
        <w:t>The second awaits."</w:t>
      </w:r>
    </w:p>
    <w:p>
      <w:pPr>
        <w:jc w:val="both"/>
      </w:pPr>
      <w:r>
        <w:t>Fear tightened Rani Padmavati's heart. Jai Singh could be trapped in another dimension, a</w:t>
      </w:r>
    </w:p>
    <w:p>
      <w:pPr>
        <w:jc w:val="both"/>
      </w:pPr>
      <w:r>
        <w:t>prisoner of the Guardians' manipulation. They pressed on, their resolve hardening with each</w:t>
      </w:r>
    </w:p>
    <w:p>
      <w:pPr>
        <w:jc w:val="both"/>
      </w:pPr>
      <w:r>
        <w:t>passing day.</w:t>
      </w:r>
    </w:p>
    <w:p>
      <w:pPr>
        <w:jc w:val="both"/>
      </w:pPr>
      <w:r>
        <w:t>The journey to Ujjain, Mathura, and Varanasi was fraught with challenges. Each observatory</w:t>
      </w:r>
    </w:p>
    <w:p>
      <w:pPr>
        <w:jc w:val="both"/>
      </w:pPr>
      <w:r>
        <w:t>they visited revealed a similar scene: destroyed instruments and cryptic messages hinting at a</w:t>
      </w:r>
    </w:p>
    <w:p>
      <w:pPr>
        <w:jc w:val="both"/>
      </w:pPr>
      <w:r>
        <w:t>larger plan. They encountered remnants of Guardian activity – discarded cloaks, fragments of</w:t>
      </w:r>
    </w:p>
    <w:p>
      <w:pPr>
        <w:jc w:val="both"/>
      </w:pPr>
      <w:r>
        <w:t>strange devices, and half-eaten meals left behind in their haste.</w:t>
      </w:r>
    </w:p>
    <w:p>
      <w:pPr>
        <w:jc w:val="both"/>
      </w:pPr>
      <w:r>
        <w:t>However, along the way, they also stumbled upon clues left by Jai Singh himself. He had</w:t>
      </w:r>
    </w:p>
    <w:p>
      <w:pPr>
        <w:jc w:val="both"/>
      </w:pPr>
      <w:r>
        <w:t>meticulously documented his observations, leaving coded messages in the margins of his</w:t>
      </w:r>
    </w:p>
    <w:p>
      <w:pPr>
        <w:jc w:val="both"/>
      </w:pPr>
      <w:r>
        <w:t>notebooks, hinting at alternate constellations and celestial phenomena he had encountered.</w:t>
      </w:r>
    </w:p>
    <w:p>
      <w:pPr>
        <w:jc w:val="both"/>
      </w:pPr>
      <w:r>
        <w:t>These messages, deciphered by Vikram, confirmed that Jai Singh hadn't succumbed to Elara's</w:t>
      </w:r>
    </w:p>
    <w:p>
      <w:pPr>
        <w:jc w:val="both"/>
      </w:pPr>
      <w:r>
        <w:t>lies. He was trapped somewhere within the network of portals, fighting his way back using his</w:t>
      </w:r>
    </w:p>
    <w:p>
      <w:pPr>
        <w:jc w:val="both"/>
      </w:pPr>
      <w:r>
        <w:t>scientific knowledge.</w:t>
      </w:r>
    </w:p>
    <w:p>
      <w:pPr>
        <w:jc w:val="both"/>
      </w:pPr>
      <w:r>
        <w:t>The Symphony of the Spheres</w:t>
      </w:r>
    </w:p>
    <w:p>
      <w:pPr>
        <w:jc w:val="both"/>
      </w:pPr>
      <w:r>
        <w:t>Their final destination was Varanasi, the ancient city on the banks of the Ganges. Here, the</w:t>
      </w:r>
    </w:p>
    <w:p>
      <w:pPr>
        <w:jc w:val="both"/>
      </w:pPr>
      <w:r>
        <w:t>Jantar Mantar stood tall, bathed in the golden hues of the setting sun. But just like the previous</w:t>
      </w:r>
    </w:p>
    <w:p/>
    <w:p>
      <w:pPr>
        <w:jc w:val="both"/>
      </w:pPr>
      <w:r>
        <w:t>observatories, the air crackled with a sense of unease. As they entered the courtyard, a low</w:t>
      </w:r>
    </w:p>
    <w:p>
      <w:pPr>
        <w:jc w:val="both"/>
      </w:pPr>
      <w:r>
        <w:t>hum resonated from the giant sundial, the Samrat Yantra. The instrument seemed to be emitting</w:t>
      </w:r>
    </w:p>
    <w:p>
      <w:pPr>
        <w:jc w:val="both"/>
      </w:pPr>
      <w:r>
        <w:t>a faint pulse of energy, a harmonic vibration that resonated with the other observatories they</w:t>
      </w:r>
    </w:p>
    <w:p>
      <w:pPr>
        <w:jc w:val="both"/>
      </w:pPr>
      <w:r>
        <w:t>had visited.</w:t>
      </w:r>
    </w:p>
    <w:p>
      <w:pPr>
        <w:jc w:val="both"/>
      </w:pPr>
      <w:r>
        <w:t>Vikram, his eyes gleaming with a sudden realization, understood. The Jantar Mantar weren't just</w:t>
      </w:r>
    </w:p>
    <w:p>
      <w:pPr>
        <w:jc w:val="both"/>
      </w:pPr>
      <w:r>
        <w:t>individual instruments; they were intricately connected, forming a network that could manipulate</w:t>
      </w:r>
    </w:p>
    <w:p>
      <w:pPr>
        <w:jc w:val="both"/>
      </w:pPr>
      <w:r>
        <w:t>celestial energy. The Guardians, through their fabricated tablet, had manipulated Jai Singh to</w:t>
      </w:r>
    </w:p>
    <w:p>
      <w:pPr>
        <w:jc w:val="both"/>
      </w:pPr>
      <w:r>
        <w:t>activate one node of this network. Now, they were attempting to do the same with the Varanasi</w:t>
      </w:r>
    </w:p>
    <w:p>
      <w:pPr>
        <w:jc w:val="both"/>
      </w:pPr>
      <w:r>
        <w:t>observatory, potentially opening another portal and gaining control of the entire network.</w:t>
      </w:r>
    </w:p>
    <w:p>
      <w:pPr>
        <w:jc w:val="both"/>
      </w:pPr>
      <w:r>
        <w:t>Rani Padmavati and Vikram knew they had to act fast. But how could they stop the Guardians</w:t>
      </w:r>
    </w:p>
    <w:p>
      <w:pPr>
        <w:jc w:val="both"/>
      </w:pPr>
      <w:r>
        <w:t>without Jai Singh's knowledge? Time was running out.</w:t>
      </w:r>
    </w:p>
    <w:p>
      <w:pPr>
        <w:jc w:val="both"/>
      </w:pPr>
      <w:r>
        <w:t>Suddenly, a voice echoed through the courtyard, firm and unwavering. "Stop!"</w:t>
      </w:r>
    </w:p>
    <w:p>
      <w:pPr>
        <w:jc w:val="both"/>
      </w:pPr>
      <w:r>
        <w:t>It was Jai Singh, his face pale but determined. He had somehow managed to escape his</w:t>
      </w:r>
    </w:p>
    <w:p>
      <w:pPr>
        <w:jc w:val="both"/>
      </w:pPr>
      <w:r>
        <w:t>dimensional prison, utilizing his knowledge of celestial mechanics to navigate back to the real</w:t>
      </w:r>
    </w:p>
    <w:p>
      <w:pPr>
        <w:jc w:val="both"/>
      </w:pPr>
      <w:r>
        <w:t>world. In his hands, he held another cryptic tablet, salvaged from his time with the Guardians.</w:t>
      </w:r>
    </w:p>
    <w:p>
      <w:pPr>
        <w:jc w:val="both"/>
      </w:pPr>
      <w:r>
        <w:t>A fierce battle ensued. Rani Padmavati and Vikram, with the help of the loyal guards, fought off</w:t>
      </w:r>
    </w:p>
    <w:p>
      <w:pPr>
        <w:jc w:val="both"/>
      </w:pPr>
      <w:r>
        <w:t>the remaining Guardians. Jai Singh, fueled by a righteous fury, used the second tablet to disrupt</w:t>
      </w:r>
    </w:p>
    <w:p>
      <w:pPr>
        <w:jc w:val="both"/>
      </w:pPr>
      <w:r>
        <w:t>the energy flow within the Samrat Yantra. The low hum ceased, and the portal sputtered,</w:t>
      </w:r>
    </w:p>
    <w:p>
      <w:pPr>
        <w:jc w:val="both"/>
      </w:pPr>
      <w:r>
        <w:t>vanishing before it could fully materialize.</w:t>
      </w:r>
    </w:p>
    <w:p>
      <w:pPr>
        <w:jc w:val="both"/>
      </w:pPr>
      <w:r>
        <w:t>The Price of Knowledge</w:t>
      </w:r>
    </w:p>
    <w:p>
      <w:pPr>
        <w:jc w:val="both"/>
      </w:pPr>
      <w:r>
        <w:t>Exhausted but victorious, they stood amidst the ruins of the Jantar Mantar. The Guardians had</w:t>
      </w:r>
    </w:p>
    <w:p>
      <w:pPr>
        <w:jc w:val="both"/>
      </w:pPr>
      <w:r>
        <w:t>been defeated, their plans thwarted. Yet, a heavy weight settled in their hearts. The cost of</w:t>
      </w:r>
    </w:p>
    <w:p>
      <w:pPr>
        <w:jc w:val="both"/>
      </w:pPr>
      <w:r>
        <w:t>victory had been high. Several loyal guards lay injured, and the network of Jantar Mantar across</w:t>
      </w:r>
    </w:p>
    <w:p>
      <w:pPr>
        <w:jc w:val="both"/>
      </w:pPr>
      <w:r>
        <w:t>India had been severely damaged.</w:t>
      </w:r>
    </w:p>
    <w:p>
      <w:pPr>
        <w:jc w:val="both"/>
      </w:pPr>
      <w:r>
        <w:t>However, the greatest loss was the knowledge Jai Singh had gleaned from his time within the</w:t>
      </w:r>
    </w:p>
    <w:p>
      <w:pPr>
        <w:jc w:val="both"/>
      </w:pPr>
      <w:r>
        <w:t>Guardians' clutches. He revealed fragments of what he had witnessed – alternate realities,</w:t>
      </w:r>
    </w:p>
    <w:p>
      <w:pPr>
        <w:jc w:val="both"/>
      </w:pPr>
      <w:r>
        <w:t>distorted timelines, and the Guardians' chilling goal: to rewrite history and ...seize control of a</w:t>
      </w:r>
    </w:p>
    <w:p>
      <w:pPr>
        <w:jc w:val="both"/>
      </w:pPr>
      <w:r>
        <w:t>powerful cosmic force they called the "Chronos Core." This core, according to the Guardians'</w:t>
      </w:r>
    </w:p>
    <w:p>
      <w:pPr>
        <w:jc w:val="both"/>
      </w:pPr>
      <w:r>
        <w:t>distorted beliefs, held the key to manipulating time on a grand scale, allowing them to reshape</w:t>
      </w:r>
    </w:p>
    <w:p>
      <w:pPr>
        <w:jc w:val="both"/>
      </w:pPr>
      <w:r>
        <w:t>the universe as they saw fit.</w:t>
      </w:r>
    </w:p>
    <w:p>
      <w:pPr>
        <w:jc w:val="both"/>
      </w:pPr>
      <w:r>
        <w:t>Jai Singh, shaken but resolute, declared, "We cannot allow them to wield such power. We must</w:t>
      </w:r>
    </w:p>
    <w:p>
      <w:pPr>
        <w:jc w:val="both"/>
      </w:pPr>
      <w:r>
        <w:t>rebuild the Jantar Mantar, stronger than ever. These instruments are not just tools for</w:t>
      </w:r>
    </w:p>
    <w:p>
      <w:pPr>
        <w:jc w:val="both"/>
      </w:pPr>
      <w:r>
        <w:t>observation; they are guardians themselves, protectors of the natural flow of time."</w:t>
      </w:r>
    </w:p>
    <w:p>
      <w:pPr>
        <w:jc w:val="both"/>
      </w:pPr>
      <w:r>
        <w:t>Rani Padmavati, her hand resting on his shoulder, nodded in agreement. "We will learn from</w:t>
      </w:r>
    </w:p>
    <w:p>
      <w:pPr>
        <w:jc w:val="both"/>
      </w:pPr>
      <w:r>
        <w:t>their mistakes," she said, her voice filled with a newfound determination. "We will use science,</w:t>
      </w:r>
    </w:p>
    <w:p>
      <w:pPr>
        <w:jc w:val="both"/>
      </w:pPr>
      <w:r>
        <w:t>not manipulation, to unlock the true secrets of the universe."</w:t>
      </w:r>
    </w:p>
    <w:p/>
    <w:p>
      <w:pPr>
        <w:jc w:val="both"/>
      </w:pPr>
      <w:r>
        <w:t>A long journey lay ahead of them. The Guardians, though defeated, were likely scattered, biding</w:t>
      </w:r>
    </w:p>
    <w:p>
      <w:pPr>
        <w:jc w:val="both"/>
      </w:pPr>
      <w:r>
        <w:t>their time and plotting their next move. The Jantar Mantar needed restoration, and the</w:t>
      </w:r>
    </w:p>
    <w:p>
      <w:pPr>
        <w:jc w:val="both"/>
      </w:pPr>
      <w:r>
        <w:t>knowledge gleaned from the second tablet needed to be deciphered. But for now, they allowed</w:t>
      </w:r>
    </w:p>
    <w:p>
      <w:pPr>
        <w:jc w:val="both"/>
      </w:pPr>
      <w:r>
        <w:t>themselves a moment of respite, a shared victory against a threat they barely understood.</w:t>
      </w:r>
    </w:p>
    <w:p>
      <w:pPr>
        <w:jc w:val="both"/>
      </w:pPr>
      <w:r>
        <w:t>The Whispers Remain</w:t>
      </w:r>
    </w:p>
    <w:p>
      <w:pPr>
        <w:jc w:val="both"/>
      </w:pPr>
      <w:r>
        <w:t>Weeks turned into months. The Jantar Mantar in Varanasi was painstakingly repaired, with</w:t>
      </w:r>
    </w:p>
    <w:p>
      <w:pPr>
        <w:jc w:val="both"/>
      </w:pPr>
      <w:r>
        <w:t>skilled artisans working alongside astronomers to restore its lost glory. Rani Padmavati, taking</w:t>
      </w:r>
    </w:p>
    <w:p>
      <w:pPr>
        <w:jc w:val="both"/>
      </w:pPr>
      <w:r>
        <w:t>on a more active role, spearheaded the reconstruction efforts across all five observatories.</w:t>
      </w:r>
    </w:p>
    <w:p>
      <w:pPr>
        <w:jc w:val="both"/>
      </w:pPr>
      <w:r>
        <w:t>One night, under a clear sky, Jai Singh stood gazing at the constellations. Vikram joined him, a</w:t>
      </w:r>
    </w:p>
    <w:p>
      <w:pPr>
        <w:jc w:val="both"/>
      </w:pPr>
      <w:r>
        <w:t>thoughtful expression on his face. "Maharaja," he began, "the second tablet... it speaks of a</w:t>
      </w:r>
    </w:p>
    <w:p>
      <w:pPr>
        <w:jc w:val="both"/>
      </w:pPr>
      <w:r>
        <w:t>prophecy."</w:t>
      </w:r>
    </w:p>
    <w:p>
      <w:pPr>
        <w:jc w:val="both"/>
      </w:pPr>
      <w:r>
        <w:t>Jai Singh's brow furrowed. "A prophecy? What does it say?"</w:t>
      </w:r>
    </w:p>
    <w:p>
      <w:pPr>
        <w:jc w:val="both"/>
      </w:pPr>
      <w:r>
        <w:t>Vikram hesitated for a moment, then spoke in a low voice. "It foretells the return of the</w:t>
      </w:r>
    </w:p>
    <w:p>
      <w:pPr>
        <w:jc w:val="both"/>
      </w:pPr>
      <w:r>
        <w:t>Guardians, their leader seeking revenge and the Chronos Core at any cost. And it speaks of a</w:t>
      </w:r>
    </w:p>
    <w:p>
      <w:pPr>
        <w:jc w:val="both"/>
      </w:pPr>
      <w:r>
        <w:t>chosen one, an individual gifted with both scientific knowledge and unwavering integrity, who will</w:t>
      </w:r>
    </w:p>
    <w:p>
      <w:pPr>
        <w:jc w:val="both"/>
      </w:pPr>
      <w:r>
        <w:t>stand as the final guardian of time."</w:t>
      </w:r>
    </w:p>
    <w:p>
      <w:pPr>
        <w:jc w:val="both"/>
      </w:pPr>
      <w:r>
        <w:t>Jai Singh turned to Vikram, a flicker of hope in his eyes. "Perhaps," he said, "that chosen one is</w:t>
      </w:r>
    </w:p>
    <w:p>
      <w:pPr>
        <w:jc w:val="both"/>
      </w:pPr>
      <w:r>
        <w:t>not just one person, but all of us. Together, science and truth can be a powerful weapon against</w:t>
      </w:r>
    </w:p>
    <w:p>
      <w:pPr>
        <w:jc w:val="both"/>
      </w:pPr>
      <w:r>
        <w:t>those who seek to manipulate time for their own gain."</w:t>
      </w:r>
    </w:p>
    <w:p>
      <w:pPr>
        <w:jc w:val="both"/>
      </w:pPr>
      <w:r>
        <w:t>As the stars twinkled above, a silent vow was made. The Guardians might return, but they</w:t>
      </w:r>
    </w:p>
    <w:p>
      <w:pPr>
        <w:jc w:val="both"/>
      </w:pPr>
      <w:r>
        <w:t>would find a formidable force waiting: a united front of science, integrity, and the unwavering</w:t>
      </w:r>
    </w:p>
    <w:p>
      <w:pPr>
        <w:jc w:val="both"/>
      </w:pPr>
      <w:r>
        <w:t>spirit of those who sought to protect the natural flow of time. The battle for the Chronos Core,</w:t>
      </w:r>
    </w:p>
    <w:p>
      <w:pPr>
        <w:jc w:val="both"/>
      </w:pPr>
      <w:r>
        <w:t>and the fate of history itself, had just begun.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
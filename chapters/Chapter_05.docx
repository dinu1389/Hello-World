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5: The Mystery Unfolds</w:t>
      </w:r>
    </w:p>
    <w:p/>
    <w:p>
      <w:pPr>
        <w:jc w:val="both"/>
      </w:pPr>
      <w:r>
        <w:t>Jaipur, 18th Century</w:t>
      </w:r>
    </w:p>
    <w:p>
      <w:pPr>
        <w:jc w:val="both"/>
      </w:pPr>
      <w:r>
        <w:t>A thrill of excitement coursed through Aanya as Raj confided in her about a secret chamber</w:t>
      </w:r>
    </w:p>
    <w:p>
      <w:pPr>
        <w:jc w:val="both"/>
      </w:pPr>
      <w:r>
        <w:t>rumored to exist within the Amber Fort. According to local legends, the chamber housed a</w:t>
      </w:r>
    </w:p>
    <w:p>
      <w:pPr>
        <w:jc w:val="both"/>
      </w:pPr>
      <w:r>
        <w:t>forgotten library, filled with ancient texts and artifacts from the Rajput era. The knowledge it</w:t>
      </w:r>
    </w:p>
    <w:p>
      <w:pPr>
        <w:jc w:val="both"/>
      </w:pPr>
      <w:r>
        <w:t>contained was said to be vast and powerful, capable of unlocking secrets of astronomy,</w:t>
      </w:r>
    </w:p>
    <w:p>
      <w:pPr>
        <w:jc w:val="both"/>
      </w:pPr>
      <w:r>
        <w:t>mathematics, and even warfare.</w:t>
      </w:r>
    </w:p>
    <w:p>
      <w:pPr>
        <w:jc w:val="both"/>
      </w:pPr>
      <w:r>
        <w:t>Raj, ever the inquisitive scholar, had been fascinated by these stories since childhood. Now,</w:t>
      </w:r>
    </w:p>
    <w:p>
      <w:pPr>
        <w:jc w:val="both"/>
      </w:pPr>
      <w:r>
        <w:t>with Aanya by his side, he felt a renewed determination to uncover the truth. They spent days</w:t>
      </w:r>
    </w:p>
    <w:p>
      <w:pPr>
        <w:jc w:val="both"/>
      </w:pPr>
      <w:r>
        <w:t>poring over dusty scrolls and historical records, searching for any clues that might lead them to</w:t>
      </w:r>
    </w:p>
    <w:p>
      <w:pPr>
        <w:jc w:val="both"/>
      </w:pPr>
      <w:r>
        <w:t>the hidden chamber.</w:t>
      </w:r>
    </w:p>
    <w:p>
      <w:pPr>
        <w:jc w:val="both"/>
      </w:pPr>
      <w:r>
        <w:t>One afternoon, while exploring a forgotten wing of the fort, Aanya stumbled upon an ornately</w:t>
      </w:r>
    </w:p>
    <w:p>
      <w:pPr>
        <w:jc w:val="both"/>
      </w:pPr>
      <w:r>
        <w:t>carved stone panel hidden behind a faded tapestry. Her heart pounded as she traced the</w:t>
      </w:r>
    </w:p>
    <w:p>
      <w:pPr>
        <w:jc w:val="both"/>
      </w:pPr>
      <w:r>
        <w:t>intricate designs, her fingers brushing against symbols that mirrored those on the ancient</w:t>
      </w:r>
    </w:p>
    <w:p>
      <w:pPr>
        <w:jc w:val="both"/>
      </w:pPr>
      <w:r>
        <w:t>manuscript she had brought from her own time. Could this be the key they were looking for?</w:t>
      </w:r>
    </w:p>
    <w:p>
      <w:pPr>
        <w:jc w:val="both"/>
      </w:pPr>
      <w:r>
        <w:t>With trembling hands, Aanya pushed against the panel. It groaned in protest, then slowly slid</w:t>
      </w:r>
    </w:p>
    <w:p>
      <w:pPr>
        <w:jc w:val="both"/>
      </w:pPr>
      <w:r>
        <w:t>open, revealing a narrow passage shrouded in darkness. A musty smell wafted out, carrying the</w:t>
      </w:r>
    </w:p>
    <w:p>
      <w:pPr>
        <w:jc w:val="both"/>
      </w:pPr>
      <w:r>
        <w:t>scent of aged paper and forgotten secrets.</w:t>
      </w:r>
    </w:p>
    <w:p>
      <w:pPr>
        <w:jc w:val="both"/>
      </w:pPr>
      <w:r>
        <w:t>Raj, his eyes shining with excitement, drew his sword from its scabbard. "This could be it,</w:t>
      </w:r>
    </w:p>
    <w:p>
      <w:pPr>
        <w:jc w:val="both"/>
      </w:pPr>
      <w:r>
        <w:t>Aanya," he whispered, his voice filled with a mix of anticipation and trepidation. "The entrance to</w:t>
      </w:r>
    </w:p>
    <w:p>
      <w:pPr>
        <w:jc w:val="both"/>
      </w:pPr>
      <w:r>
        <w:t>the legendary chamber."</w:t>
      </w:r>
    </w:p>
    <w:p>
      <w:pPr>
        <w:jc w:val="both"/>
      </w:pPr>
      <w:r>
        <w:t>Aanya nodded, her own sense of adventure stirring. Together, they stepped into the passage,</w:t>
      </w:r>
    </w:p>
    <w:p>
      <w:pPr>
        <w:jc w:val="both"/>
      </w:pPr>
      <w:r>
        <w:t>the heavy stone panel closing shut behind them with an ominous thud. The only light came from</w:t>
      </w:r>
    </w:p>
    <w:p>
      <w:pPr>
        <w:jc w:val="both"/>
      </w:pPr>
      <w:r>
        <w:t>a small oil lamp Raj had brought, casting long, flickering shadows on the damp walls.</w:t>
      </w:r>
    </w:p>
    <w:p>
      <w:pPr>
        <w:jc w:val="both"/>
      </w:pPr>
      <w:r>
        <w:t>The passage was narrow and dusty, winding its way deeper into the heart of the fort. The air</w:t>
      </w:r>
    </w:p>
    <w:p>
      <w:pPr>
        <w:jc w:val="both"/>
      </w:pPr>
      <w:r>
        <w:t>grew thicker and colder, and the sound of their footsteps echoed eerily through the silence.</w:t>
      </w:r>
    </w:p>
    <w:p>
      <w:pPr>
        <w:jc w:val="both"/>
      </w:pPr>
      <w:r>
        <w:t>Aanya felt a prickle of unease, but her determination to unravel the mystery kept her moving</w:t>
      </w:r>
    </w:p>
    <w:p>
      <w:pPr>
        <w:jc w:val="both"/>
      </w:pPr>
      <w:r>
        <w:t>forward.</w:t>
      </w:r>
    </w:p>
    <w:p>
      <w:pPr>
        <w:jc w:val="both"/>
      </w:pPr>
      <w:r>
        <w:t>After what felt like an eternity, the passage opened into a vast chamber. Aanya gasped in awe.</w:t>
      </w:r>
    </w:p>
    <w:p>
      <w:pPr>
        <w:jc w:val="both"/>
      </w:pPr>
      <w:r>
        <w:t>The room was lined with towering shelves crammed with leather-bound books and scrolls. In the</w:t>
      </w:r>
    </w:p>
    <w:p>
      <w:pPr>
        <w:jc w:val="both"/>
      </w:pPr>
      <w:r>
        <w:t>center of the chamber stood a massive celestial globe, its surface etched with constellations</w:t>
      </w:r>
    </w:p>
    <w:p>
      <w:pPr>
        <w:jc w:val="both"/>
      </w:pPr>
      <w:r>
        <w:t>and celestial bodies unknown to her own time.</w:t>
      </w:r>
    </w:p>
    <w:p>
      <w:pPr>
        <w:jc w:val="both"/>
      </w:pPr>
      <w:r>
        <w:t>As they explored further, Aanya and Raj discovered an array of other fascinating artifacts:</w:t>
      </w:r>
    </w:p>
    <w:p>
      <w:pPr>
        <w:jc w:val="both"/>
      </w:pPr>
      <w:r>
        <w:t>intricate astronomical instruments, navigational charts, and even weapons of a bygone era. The</w:t>
      </w:r>
    </w:p>
    <w:p>
      <w:pPr>
        <w:jc w:val="both"/>
      </w:pPr>
      <w:r>
        <w:t>chamber was a treasure trove of knowledge, a testament to the ingenuity and scientific prowess</w:t>
      </w:r>
    </w:p>
    <w:p/>
    <w:p>
      <w:pPr>
        <w:jc w:val="both"/>
      </w:pPr>
      <w:r>
        <w:t>of the Rajput civilization.Raj came across a peculiar document. It was a faded parchment,</w:t>
      </w:r>
    </w:p>
    <w:p>
      <w:pPr>
        <w:jc w:val="both"/>
      </w:pPr>
      <w:r>
        <w:t>covered in cryptic symbols and a strange, archaic script. Intrigued, he handed it to Aanya.</w:t>
      </w:r>
    </w:p>
    <w:p>
      <w:pPr>
        <w:jc w:val="both"/>
      </w:pPr>
      <w:r>
        <w:t>"This doesn't look like anything I've seen before. Perhaps it holds some clues about your</w:t>
      </w:r>
    </w:p>
    <w:p>
      <w:pPr>
        <w:jc w:val="both"/>
      </w:pPr>
      <w:r>
        <w:t>amulet?" Raj suggested, his eyes gleaming with curiosity.</w:t>
      </w:r>
    </w:p>
    <w:p>
      <w:pPr>
        <w:jc w:val="both"/>
      </w:pPr>
      <w:r>
        <w:t>Aanya squinted at the parchment, the flickering lamplight casting dancing shadows across its</w:t>
      </w:r>
    </w:p>
    <w:p>
      <w:pPr>
        <w:jc w:val="both"/>
      </w:pPr>
      <w:r>
        <w:t>surface. The symbols swam before her eyes, strangely familiar yet stubbornly resistant to</w:t>
      </w:r>
    </w:p>
    <w:p>
      <w:pPr>
        <w:jc w:val="both"/>
      </w:pPr>
      <w:r>
        <w:t>translation. They echoed the swirling patterns etched on her amulet, a connection she couldn't</w:t>
      </w:r>
    </w:p>
    <w:p>
      <w:pPr>
        <w:jc w:val="both"/>
      </w:pPr>
      <w:r>
        <w:t>quite grasp. "This is definitely related," she finally conceded, frustration tightening her voice.</w:t>
      </w:r>
    </w:p>
    <w:p>
      <w:pPr>
        <w:jc w:val="both"/>
      </w:pPr>
      <w:r>
        <w:t>"But I can't crack the code entirely. We need more clues, something to unlock its secrets."</w:t>
      </w:r>
    </w:p>
    <w:p>
      <w:pPr>
        <w:jc w:val="both"/>
      </w:pPr>
      <w:r>
        <w:t>Suddenly, a faint scraping sound pierced the tense silence. It originated from the far end of the</w:t>
      </w:r>
    </w:p>
    <w:p>
      <w:pPr>
        <w:jc w:val="both"/>
      </w:pPr>
      <w:r>
        <w:t>chamber, followed by the low murmur of voices that sent shivers down Aanya's spine. The air</w:t>
      </w:r>
    </w:p>
    <w:p>
      <w:pPr>
        <w:jc w:val="both"/>
      </w:pPr>
      <w:r>
        <w:t>seemed to crackle with unseen tension. She exchanged a panicked glance with Raj. Their awe</w:t>
      </w:r>
    </w:p>
    <w:p>
      <w:pPr>
        <w:jc w:val="both"/>
      </w:pPr>
      <w:r>
        <w:t>at the chamber's treasures had evaporated, replaced by a chilling realization – they were not</w:t>
      </w:r>
    </w:p>
    <w:p>
      <w:pPr>
        <w:jc w:val="both"/>
      </w:pPr>
      <w:r>
        <w:t>alone.</w:t>
      </w:r>
    </w:p>
    <w:p>
      <w:pPr>
        <w:jc w:val="both"/>
      </w:pPr>
      <w:r>
        <w:t>Their hearts pounded like crazy in their chests. Aanya's skin felt cold and clammy as they hid</w:t>
      </w:r>
    </w:p>
    <w:p>
      <w:pPr>
        <w:jc w:val="both"/>
      </w:pPr>
      <w:r>
        <w:t>behind a giant bookshelf, listening hard for the footsteps getting closer. Raj gripped his sword so</w:t>
      </w:r>
    </w:p>
    <w:p>
      <w:pPr>
        <w:jc w:val="both"/>
      </w:pPr>
      <w:r>
        <w:t>tight his knuckles turned white. Every creak of the approaching people sounded super loud in</w:t>
      </w:r>
    </w:p>
    <w:p>
      <w:pPr>
        <w:jc w:val="both"/>
      </w:pPr>
      <w:r>
        <w:t>the small space. Anya's mind raced. They were stuck, surrounded by valuable stuff they</w:t>
      </w:r>
    </w:p>
    <w:p>
      <w:pPr>
        <w:jc w:val="both"/>
      </w:pPr>
      <w:r>
        <w:t>shouldn't have seen and some kind of danger they couldn't see. A desperate idea popped into</w:t>
      </w:r>
    </w:p>
    <w:p>
      <w:pPr>
        <w:jc w:val="both"/>
      </w:pPr>
      <w:r>
        <w:t>her head. As the footsteps got louder, she grabbed Raj's arm and whispered, "Come on!"</w:t>
      </w:r>
    </w:p>
    <w:p>
      <w:pPr>
        <w:jc w:val="both"/>
      </w:pPr>
      <w:r>
        <w:t>Hoping they wouldn't get caught, they ran back to the narrow tunnel they came through. The</w:t>
      </w:r>
    </w:p>
    <w:p>
      <w:pPr>
        <w:jc w:val="both"/>
      </w:pPr>
      <w:r>
        <w:t>heavy stone door at the end was like a wall between them and getting away. Aanya pushed</w:t>
      </w:r>
    </w:p>
    <w:p>
      <w:pPr>
        <w:jc w:val="both"/>
      </w:pPr>
      <w:r>
        <w:t>against it as hard as she could, but it wouldn't budge. The tunnel seemed built to keep people</w:t>
      </w:r>
    </w:p>
    <w:p>
      <w:pPr>
        <w:jc w:val="both"/>
      </w:pPr>
      <w:r>
        <w:t>out, not to let them escape. Panic choked Aanya. They were trapped! Just when they thought</w:t>
      </w:r>
    </w:p>
    <w:p>
      <w:pPr>
        <w:jc w:val="both"/>
      </w:pPr>
      <w:r>
        <w:t>they were done for, Raj lunged forward. With all his might, he slammed his shoulder against the</w:t>
      </w:r>
    </w:p>
    <w:p>
      <w:pPr>
        <w:jc w:val="both"/>
      </w:pPr>
      <w:r>
        <w:t>door. It groaned like it was complaining, then with a loud screech, it finally opened. They</w:t>
      </w:r>
    </w:p>
    <w:p>
      <w:pPr>
        <w:jc w:val="both"/>
      </w:pPr>
      <w:r>
        <w:t>stumbled out into the cool night air and fell onto the dusty ground, all tangled up and breathing</w:t>
      </w:r>
    </w:p>
    <w:p>
      <w:pPr>
        <w:jc w:val="both"/>
      </w:pPr>
      <w:r>
        <w:t>heavily.</w:t>
      </w:r>
    </w:p>
    <w:p>
      <w:pPr>
        <w:jc w:val="both"/>
      </w:pPr>
      <w:r>
        <w:t>Aanya looked back at the huge Amber Fort in the darkness, the secret room hidden somewhere</w:t>
      </w:r>
    </w:p>
    <w:p>
      <w:pPr>
        <w:jc w:val="both"/>
      </w:pPr>
      <w:r>
        <w:t>inside. They got away, but the amazing things they saw and the danger they faced would stay</w:t>
      </w:r>
    </w:p>
    <w:p>
      <w:pPr>
        <w:jc w:val="both"/>
      </w:pPr>
      <w:r>
        <w:t>with them forever. Their adventure just got even crazier and scarier.</w:t>
      </w:r>
    </w:p>
    <w:p>
      <w:pPr>
        <w:jc w:val="both"/>
      </w:pPr>
      <w:r>
        <w:t>Their search for answers led them to an elderly scholar named Pandit Vishwanath, known for</w:t>
      </w:r>
    </w:p>
    <w:p>
      <w:pPr>
        <w:jc w:val="both"/>
      </w:pPr>
      <w:r>
        <w:t>his vast knowledge of ancient languages and esoteric lore. He lived in a modest house at the</w:t>
      </w:r>
    </w:p>
    <w:p>
      <w:pPr>
        <w:jc w:val="both"/>
      </w:pPr>
      <w:r>
        <w:t>edge of the city, surrounded by dusty tomes and scrolls.</w:t>
      </w:r>
    </w:p>
    <w:p>
      <w:pPr>
        <w:jc w:val="both"/>
      </w:pPr>
      <w:r>
        <w:t>Pandit Vishwanath welcomed them warmly. As they showed him the parchment and the amulet,</w:t>
      </w:r>
    </w:p>
    <w:p>
      <w:pPr>
        <w:jc w:val="both"/>
      </w:pPr>
      <w:r>
        <w:t>a shadow crossed his face. "I have heard of this," he said, his voice grave. "These symbols</w:t>
      </w:r>
    </w:p>
    <w:p>
      <w:pPr>
        <w:jc w:val="both"/>
      </w:pPr>
      <w:r>
        <w:t>belong to the Guardians of Time, an ancient secret society dedicated to controlling the flow of</w:t>
      </w:r>
    </w:p>
    <w:p>
      <w:pPr>
        <w:jc w:val="both"/>
      </w:pPr>
      <w:r>
        <w:t>history."</w:t>
      </w:r>
    </w:p>
    <w:p/>
    <w:p>
      <w:pPr>
        <w:jc w:val="both"/>
      </w:pPr>
      <w:r>
        <w:t>Aanya and Raj exchanged concerned glances. "What do you mean by controlling history?"</w:t>
      </w:r>
    </w:p>
    <w:p>
      <w:pPr>
        <w:jc w:val="both"/>
      </w:pPr>
      <w:r>
        <w:t>Aanya asked.</w:t>
      </w:r>
    </w:p>
    <w:p>
      <w:pPr>
        <w:jc w:val="both"/>
      </w:pPr>
      <w:r>
        <w:t>Pandit Vishwanath explained, "The Guardians of Time were founded centuries ago by a group</w:t>
      </w:r>
    </w:p>
    <w:p>
      <w:pPr>
        <w:jc w:val="both"/>
      </w:pPr>
      <w:r>
        <w:t>of powerful individuals who believed that history should be shaped to serve their own ends.</w:t>
      </w:r>
    </w:p>
    <w:p>
      <w:pPr>
        <w:jc w:val="both"/>
      </w:pPr>
      <w:r>
        <w:t>They seek out artifacts with temporal powers, like your amulet, to manipulate events and alter</w:t>
      </w:r>
    </w:p>
    <w:p>
      <w:pPr>
        <w:jc w:val="both"/>
      </w:pPr>
      <w:r>
        <w:t>the course of history for their gain."</w:t>
      </w:r>
    </w:p>
    <w:p>
      <w:pPr>
        <w:jc w:val="both"/>
      </w:pPr>
      <w:r>
        <w:t>Raj frowned. "Why haven't we heard of them before?"</w:t>
      </w:r>
    </w:p>
    <w:p>
      <w:pPr>
        <w:jc w:val="both"/>
      </w:pPr>
      <w:r>
        <w:t>"Their secrecy is their strength," the pandit replied. "They operate from the shadows, influencing</w:t>
      </w:r>
    </w:p>
    <w:p>
      <w:pPr>
        <w:jc w:val="both"/>
      </w:pPr>
      <w:r>
        <w:t>key events without drawing attention to themselves. They have agents in both the past and the</w:t>
      </w:r>
    </w:p>
    <w:p>
      <w:pPr>
        <w:jc w:val="both"/>
      </w:pPr>
      <w:r>
        <w:t>future, ensuring that their plans remain hidden from ordinary people."</w:t>
      </w:r>
    </w:p>
    <w:p>
      <w:pPr>
        <w:jc w:val="both"/>
      </w:pPr>
      <w:r>
        <w:t>Aanya's heart raced. "So they know about the amulet. What do they want with it?"</w:t>
      </w:r>
    </w:p>
    <w:p>
      <w:pPr>
        <w:jc w:val="both"/>
      </w:pPr>
      <w:r>
        <w:t>"The amulet is one of the most powerful artifacts," Pandit Vishwanath said. "With it, they could</w:t>
      </w:r>
    </w:p>
    <w:p>
      <w:pPr>
        <w:jc w:val="both"/>
      </w:pPr>
      <w:r>
        <w:t>create temporal rifts, changing significant events and rewriting history to suit their needs. You</w:t>
      </w:r>
    </w:p>
    <w:p>
      <w:pPr>
        <w:jc w:val="both"/>
      </w:pPr>
      <w:r>
        <w:t>must be careful. They will stop at nothing to get it."</w:t>
      </w:r>
    </w:p>
    <w:p>
      <w:pPr>
        <w:jc w:val="both"/>
      </w:pPr>
      <w:r>
        <w:t>The gravity of the situation dawned on Aanya and Raj. They realized that their discovery had</w:t>
      </w:r>
    </w:p>
    <w:p>
      <w:pPr>
        <w:jc w:val="both"/>
      </w:pPr>
      <w:r>
        <w:t>put them in great danger, but it had also made them guardians of a crucial part of history.</w:t>
      </w:r>
    </w:p>
    <w:p>
      <w:pPr>
        <w:jc w:val="both"/>
      </w:pPr>
      <w:r>
        <w:t>Determined to protect the amulet and preserve the integrity of the past, they vowed to uncover</w:t>
      </w:r>
    </w:p>
    <w:p>
      <w:pPr>
        <w:jc w:val="both"/>
      </w:pPr>
      <w:r>
        <w:t>the society's plans and stop them.</w:t>
      </w:r>
    </w:p>
    <w:p>
      <w:pPr>
        <w:jc w:val="both"/>
      </w:pPr>
      <w:r>
        <w:t>Over the next few days, Aanya and Raj continued their research, piecing together information</w:t>
      </w:r>
    </w:p>
    <w:p>
      <w:pPr>
        <w:jc w:val="both"/>
      </w:pPr>
      <w:r>
        <w:t>about the Guardians of Time. They discovered references to key members and their activities in</w:t>
      </w:r>
    </w:p>
    <w:p>
      <w:pPr>
        <w:jc w:val="both"/>
      </w:pPr>
      <w:r>
        <w:t>various historical records, hidden in plain sight. It became clear that the society was planning</w:t>
      </w:r>
    </w:p>
    <w:p>
      <w:pPr>
        <w:jc w:val="both"/>
      </w:pPr>
      <w:r>
        <w:t>something significant, something that could have catastrophic consequences if left unchecked.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
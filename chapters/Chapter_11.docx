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11: Project Genesis</w:t>
      </w:r>
    </w:p>
    <w:p/>
    <w:p>
      <w:pPr>
        <w:jc w:val="both"/>
      </w:pPr>
      <w:r>
        <w:t>Project Genesis</w:t>
      </w:r>
    </w:p>
    <w:p>
      <w:pPr>
        <w:jc w:val="both"/>
      </w:pPr>
      <w:r>
        <w:t>In the year 3013, the scientific community had embarked on a monumental project called</w:t>
      </w:r>
    </w:p>
    <w:p>
      <w:pPr>
        <w:jc w:val="both"/>
      </w:pPr>
      <w:r>
        <w:t>Project Genesis. This ambitious initiative aimed to simulate the conditions of the Big Bang to</w:t>
      </w:r>
    </w:p>
    <w:p>
      <w:pPr>
        <w:jc w:val="both"/>
      </w:pPr>
      <w:r>
        <w:t>gain deeper insights into the origins of the universe and the fundamental nature of time itself.</w:t>
      </w:r>
    </w:p>
    <w:p>
      <w:pPr>
        <w:jc w:val="both"/>
      </w:pPr>
      <w:r>
        <w:t>The project was based in the heart of futuristic India, utilizing the most advanced technologies</w:t>
      </w:r>
    </w:p>
    <w:p>
      <w:pPr>
        <w:jc w:val="both"/>
      </w:pPr>
      <w:r>
        <w:t>and the brightest minds from around the globe.</w:t>
      </w:r>
    </w:p>
    <w:p>
      <w:pPr>
        <w:jc w:val="both"/>
      </w:pPr>
      <w:r>
        <w:t>Aanya and Raj were introduced to Dr. Sahana Mehra, the lead scientist of Project Genesis. Dr.</w:t>
      </w:r>
    </w:p>
    <w:p>
      <w:pPr>
        <w:jc w:val="both"/>
      </w:pPr>
      <w:r>
        <w:t>Mehra explained that the project involved creating a controlled miniature Big Bang within a</w:t>
      </w:r>
    </w:p>
    <w:p>
      <w:pPr>
        <w:jc w:val="both"/>
      </w:pPr>
      <w:r>
        <w:t>specially designed containment field. By studying the resulting energy patterns and particle</w:t>
      </w:r>
    </w:p>
    <w:p>
      <w:pPr>
        <w:jc w:val="both"/>
      </w:pPr>
      <w:r>
        <w:t>interactions, scientists hoped to unlock secrets about the universe's creation and the intricate</w:t>
      </w:r>
    </w:p>
    <w:p>
      <w:pPr>
        <w:jc w:val="both"/>
      </w:pPr>
      <w:r>
        <w:t>web of time.</w:t>
      </w:r>
    </w:p>
    <w:p>
      <w:pPr>
        <w:jc w:val="both"/>
      </w:pPr>
      <w:r>
        <w:t>The Revelation</w:t>
      </w:r>
    </w:p>
    <w:p>
      <w:pPr>
        <w:jc w:val="both"/>
      </w:pPr>
      <w:r>
        <w:t>As part of their mission, Aanya and Raj needed to understand how the Guardians of Time had</w:t>
      </w:r>
    </w:p>
    <w:p>
      <w:pPr>
        <w:jc w:val="both"/>
      </w:pPr>
      <w:r>
        <w:t>managed to manipulate temporal anomalies. Dr. Mehra revealed that the energy signatures they</w:t>
      </w:r>
    </w:p>
    <w:p>
      <w:pPr>
        <w:jc w:val="both"/>
      </w:pPr>
      <w:r>
        <w:t>were studying in Project Genesis bore striking similarities to the disturbances caused by the</w:t>
      </w:r>
    </w:p>
    <w:p>
      <w:pPr>
        <w:jc w:val="both"/>
      </w:pPr>
      <w:r>
        <w:t>Guardians. She believed that by analyzing these patterns, they could trace the origins and</w:t>
      </w:r>
    </w:p>
    <w:p>
      <w:pPr>
        <w:jc w:val="both"/>
      </w:pPr>
      <w:r>
        <w:t>methods used by the rogue faction.</w:t>
      </w:r>
    </w:p>
    <w:p>
      <w:pPr>
        <w:jc w:val="both"/>
      </w:pPr>
      <w:r>
        <w:t>One evening, while examining data from a recent Genesis experiment, Aanya noticed a familiar</w:t>
      </w:r>
    </w:p>
    <w:p>
      <w:pPr>
        <w:jc w:val="both"/>
      </w:pPr>
      <w:r>
        <w:t>pattern. It resonated with the energy signature of the amulet and the temporal disruptions she</w:t>
      </w:r>
    </w:p>
    <w:p>
      <w:pPr>
        <w:jc w:val="both"/>
      </w:pPr>
      <w:r>
        <w:t>and Raj had encountered. Dr. Mehra confirmed that this pattern was indeed linked to the</w:t>
      </w:r>
    </w:p>
    <w:p>
      <w:pPr>
        <w:jc w:val="both"/>
      </w:pPr>
      <w:r>
        <w:t>temporal manipulations of the Guardians.</w:t>
      </w:r>
    </w:p>
    <w:p>
      <w:pPr>
        <w:jc w:val="both"/>
      </w:pPr>
      <w:r>
        <w:t>Suddenly, a vivid vision overwhelmed Aanya. She found herself back in Hyderabad during the</w:t>
      </w:r>
    </w:p>
    <w:p>
      <w:pPr>
        <w:jc w:val="both"/>
      </w:pPr>
      <w:r>
        <w:t>climactic battle, witnessing the events from a different perspective. She saw herself fighting</w:t>
      </w:r>
    </w:p>
    <w:p>
      <w:pPr>
        <w:jc w:val="both"/>
      </w:pPr>
      <w:r>
        <w:t>alongside Raj, but there was another presence, cloaked in shadows, whispering the truth in her</w:t>
      </w:r>
    </w:p>
    <w:p>
      <w:pPr>
        <w:jc w:val="both"/>
      </w:pPr>
      <w:r>
        <w:t>ear.</w:t>
      </w:r>
    </w:p>
    <w:p>
      <w:pPr>
        <w:jc w:val="both"/>
      </w:pPr>
      <w:r>
        <w:t>The Shocking Truth Revisited</w:t>
      </w:r>
    </w:p>
    <w:p>
      <w:pPr>
        <w:jc w:val="both"/>
      </w:pPr>
      <w:r>
        <w:t>As the vision continued, Aanya's perspective shifted. She realized with a jolt that she was the</w:t>
      </w:r>
    </w:p>
    <w:p>
      <w:pPr>
        <w:jc w:val="both"/>
      </w:pPr>
      <w:r>
        <w:t>shadowy figure, the agent who had whispered the shocking truth about her lineage. The</w:t>
      </w:r>
    </w:p>
    <w:p>
      <w:pPr>
        <w:jc w:val="both"/>
      </w:pPr>
      <w:r>
        <w:t>advanced technology of 3013 had allowed her future self to project her consciousness back to</w:t>
      </w:r>
    </w:p>
    <w:p>
      <w:pPr>
        <w:jc w:val="both"/>
      </w:pPr>
      <w:r>
        <w:t>that critical moment. It was her future self who had revealed the ancient prophecy and her</w:t>
      </w:r>
    </w:p>
    <w:p>
      <w:pPr>
        <w:jc w:val="both"/>
      </w:pPr>
      <w:r>
        <w:t>connection to Jai Singh.</w:t>
      </w:r>
    </w:p>
    <w:p>
      <w:pPr>
        <w:jc w:val="both"/>
      </w:pPr>
      <w:r>
        <w:t>Dr. Mehra explained that the containment field used in Project Genesis had created a temporary</w:t>
      </w:r>
    </w:p>
    <w:p>
      <w:pPr>
        <w:jc w:val="both"/>
      </w:pPr>
      <w:r>
        <w:t>bridge between timelines, allowing Aanya's future consciousness to interact with her past self.</w:t>
      </w:r>
    </w:p>
    <w:p>
      <w:pPr>
        <w:jc w:val="both"/>
      </w:pPr>
      <w:r>
        <w:t>This revelation sent shockwaves through Aanya as she grappled with the implications of her</w:t>
      </w:r>
    </w:p>
    <w:p>
      <w:pPr>
        <w:jc w:val="both"/>
      </w:pPr>
      <w:r>
        <w:t>dual role in shaping the course of history.</w:t>
      </w:r>
    </w:p>
    <w:p/>
    <w:p>
      <w:pPr>
        <w:jc w:val="both"/>
      </w:pPr>
      <w:r>
        <w:t>The Final Confrontation</w:t>
      </w:r>
    </w:p>
    <w:p>
      <w:pPr>
        <w:jc w:val="both"/>
      </w:pPr>
      <w:r>
        <w:t>With newfound clarity, Aanya and Raj prepared for the final confrontation with the Guardians of</w:t>
      </w:r>
    </w:p>
    <w:p>
      <w:pPr>
        <w:jc w:val="both"/>
      </w:pPr>
      <w:r>
        <w:t>Time. They returned to the present day, armed with the knowledge and advanced technology</w:t>
      </w:r>
    </w:p>
    <w:p>
      <w:pPr>
        <w:jc w:val="both"/>
      </w:pPr>
      <w:r>
        <w:t>from 3013. They knew that the rogue faction was planning a major event in Hyderabad, a</w:t>
      </w:r>
    </w:p>
    <w:p>
      <w:pPr>
        <w:jc w:val="both"/>
      </w:pPr>
      <w:r>
        <w:t>last-ditch effort to seize control of the timeline.</w:t>
      </w:r>
    </w:p>
    <w:p>
      <w:pPr>
        <w:jc w:val="both"/>
      </w:pPr>
      <w:r>
        <w:t>Arriving in modern-day Hyderabad, Aanya and Raj made their way to Charminar, the iconic</w:t>
      </w:r>
    </w:p>
    <w:p>
      <w:pPr>
        <w:jc w:val="both"/>
      </w:pPr>
      <w:r>
        <w:t>monument that had played a pivotal role in their journey. The Guardians had chosen this</w:t>
      </w:r>
    </w:p>
    <w:p>
      <w:pPr>
        <w:jc w:val="both"/>
      </w:pPr>
      <w:r>
        <w:t>location for its historical and symbolic significance, believing it to be a powerful nexus of</w:t>
      </w:r>
    </w:p>
    <w:p>
      <w:pPr>
        <w:jc w:val="both"/>
      </w:pPr>
      <w:r>
        <w:t>temporal energy.</w:t>
      </w:r>
    </w:p>
    <w:p>
      <w:pPr>
        <w:jc w:val="both"/>
      </w:pPr>
      <w:r>
        <w:t>As they approached the Charminar, the air crackled with tension. The Guardians were already</w:t>
      </w:r>
    </w:p>
    <w:p>
      <w:pPr>
        <w:jc w:val="both"/>
      </w:pPr>
      <w:r>
        <w:t>there, led by their enigmatic leader. A fierce battle ensued, with Aanya and Raj fighting valiantly</w:t>
      </w:r>
    </w:p>
    <w:p>
      <w:pPr>
        <w:jc w:val="both"/>
      </w:pPr>
      <w:r>
        <w:t>against their adversaries. The Charminar resonated with the energy of the artifact, amplifying</w:t>
      </w:r>
    </w:p>
    <w:p>
      <w:pPr>
        <w:jc w:val="both"/>
      </w:pPr>
      <w:r>
        <w:t>their resolve and determination.</w:t>
      </w:r>
    </w:p>
    <w:p>
      <w:pPr>
        <w:jc w:val="both"/>
      </w:pPr>
      <w:r>
        <w:t>Aanya's Sacrifice</w:t>
      </w:r>
    </w:p>
    <w:p>
      <w:pPr>
        <w:jc w:val="both"/>
      </w:pPr>
      <w:r>
        <w:t>In the heat of the battle, Aanya realized that the only way to stop the Guardians was to use the</w:t>
      </w:r>
    </w:p>
    <w:p>
      <w:pPr>
        <w:jc w:val="both"/>
      </w:pPr>
      <w:r>
        <w:t>amulet's full power, even if it meant sacrificing herself. She channeled the combined energies of</w:t>
      </w:r>
    </w:p>
    <w:p>
      <w:pPr>
        <w:jc w:val="both"/>
      </w:pPr>
      <w:r>
        <w:t>the Charminar and the amulet, creating a massive surge of temporal force that enveloped the</w:t>
      </w:r>
    </w:p>
    <w:p>
      <w:pPr>
        <w:jc w:val="both"/>
      </w:pPr>
      <w:r>
        <w:t>Guardians.</w:t>
      </w:r>
    </w:p>
    <w:p>
      <w:pPr>
        <w:jc w:val="both"/>
      </w:pPr>
      <w:r>
        <w:t>In a blinding flash of light, the Guardians were banished across time, their influence shattered.</w:t>
      </w:r>
    </w:p>
    <w:p>
      <w:pPr>
        <w:jc w:val="both"/>
      </w:pPr>
      <w:r>
        <w:t>Aanya's consciousness, connected to the amulet, transcended time, ensuring the integrity of the</w:t>
      </w:r>
    </w:p>
    <w:p>
      <w:pPr>
        <w:jc w:val="both"/>
      </w:pPr>
      <w:r>
        <w:t>timeline and safeguarding the future. Her sacrifice ensured that the Guardians would no longer</w:t>
      </w:r>
    </w:p>
    <w:p>
      <w:pPr>
        <w:jc w:val="both"/>
      </w:pPr>
      <w:r>
        <w:t>be able to alter history.</w:t>
      </w:r>
    </w:p>
    <w:p>
      <w:pPr>
        <w:jc w:val="both"/>
      </w:pPr>
      <w:r>
        <w:t>As the dust settled, Raj held Aanya's lifeless form, tears streaming down his face. Her sacrifice</w:t>
      </w:r>
    </w:p>
    <w:p>
      <w:pPr>
        <w:jc w:val="both"/>
      </w:pPr>
      <w:r>
        <w:t>had saved the timeline, but at a great cost. The artifact, now dormant, lay beside her, its power</w:t>
      </w:r>
    </w:p>
    <w:p>
      <w:pPr>
        <w:jc w:val="both"/>
      </w:pPr>
      <w:r>
        <w:t>spent.</w:t>
      </w:r>
    </w:p>
    <w:p>
      <w:pPr>
        <w:jc w:val="both"/>
      </w:pPr>
      <w:r>
        <w:t>The Aftermath</w:t>
      </w:r>
    </w:p>
    <w:p>
      <w:pPr>
        <w:jc w:val="both"/>
      </w:pPr>
      <w:r>
        <w:t>In the following days, Raj struggled to come to terms with Aanya's sacrifice. Her actions had</w:t>
      </w:r>
    </w:p>
    <w:p>
      <w:pPr>
        <w:jc w:val="both"/>
      </w:pPr>
      <w:r>
        <w:t>preserved the integrity of the timeline and ensured that the Guardians of Time could no longer</w:t>
      </w:r>
    </w:p>
    <w:p>
      <w:pPr>
        <w:jc w:val="both"/>
      </w:pPr>
      <w:r>
        <w:t>manipulate history. The bond between Aanya and Raj had transcended time itself, and he knew</w:t>
      </w:r>
    </w:p>
    <w:p>
      <w:pPr>
        <w:jc w:val="both"/>
      </w:pPr>
      <w:r>
        <w:t>that her legacy would live on through their shared mission.</w:t>
      </w:r>
    </w:p>
    <w:p>
      <w:pPr>
        <w:jc w:val="both"/>
      </w:pPr>
      <w:r>
        <w:t>With a heavy heart, Raj returned to the Jantar Mantar in Jaipur. He continued his work, driven</w:t>
      </w:r>
    </w:p>
    <w:p>
      <w:pPr>
        <w:jc w:val="both"/>
      </w:pPr>
      <w:r>
        <w:t>by the desire to honor Aanya's memory and protect the timeline from any future threats. The</w:t>
      </w:r>
    </w:p>
    <w:p>
      <w:pPr>
        <w:jc w:val="both"/>
      </w:pPr>
      <w:r>
        <w:t>amulet, now a symbol of their journey and sacrifice, was placed in a secure location, ensuring</w:t>
      </w:r>
    </w:p>
    <w:p>
      <w:pPr>
        <w:jc w:val="both"/>
      </w:pPr>
      <w:r>
        <w:t>that its power would never be misused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
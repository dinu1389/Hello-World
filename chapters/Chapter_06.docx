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Chapter 6: The Guardians' Shadow (Expanded)</w:t>
      </w:r>
    </w:p>
    <w:p/>
    <w:p>
      <w:pPr>
        <w:jc w:val="both"/>
      </w:pPr>
      <w:r>
        <w:t>The bustling streets of 18th-century Jaipur shimmered under the desert sun.</w:t>
      </w:r>
    </w:p>
    <w:p>
      <w:pPr>
        <w:jc w:val="both"/>
      </w:pPr>
      <w:r>
        <w:t>Maharaja Sawai Jai Singh II, a man of keen intellect and unwavering curiosity,</w:t>
      </w:r>
    </w:p>
    <w:p>
      <w:pPr>
        <w:jc w:val="both"/>
      </w:pPr>
      <w:r>
        <w:t>paced through the vast courtyard of his newly constructed marvel - the Jantar</w:t>
      </w:r>
    </w:p>
    <w:p>
      <w:pPr>
        <w:jc w:val="both"/>
      </w:pPr>
      <w:r>
        <w:t>Mantar. Its towering structures, unlike any temple or palace, were instruments of</w:t>
      </w:r>
    </w:p>
    <w:p>
      <w:pPr>
        <w:jc w:val="both"/>
      </w:pPr>
      <w:r>
        <w:t>a different kind - instruments of time. Little did Jai Singh know, his astronomical</w:t>
      </w:r>
    </w:p>
    <w:p>
      <w:pPr>
        <w:jc w:val="both"/>
      </w:pPr>
      <w:r>
        <w:t>endeavors had attracted the attention of a clandestine group - the Guardians of</w:t>
      </w:r>
    </w:p>
    <w:p>
      <w:pPr>
        <w:jc w:val="both"/>
      </w:pPr>
      <w:r>
        <w:t>Time.</w:t>
      </w:r>
    </w:p>
    <w:p>
      <w:pPr>
        <w:jc w:val="both"/>
      </w:pPr>
      <w:r>
        <w:t>The Guardians were shrouded in secrecy, whispers of their existence echoing</w:t>
      </w:r>
    </w:p>
    <w:p>
      <w:pPr>
        <w:jc w:val="both"/>
      </w:pPr>
      <w:r>
        <w:t>through the ages. They were a society that danced in the shadows, believing</w:t>
      </w:r>
    </w:p>
    <w:p>
      <w:pPr>
        <w:jc w:val="both"/>
      </w:pPr>
      <w:r>
        <w:t>themselves the puppeteers of history. Each member, hailing from diverse eras,</w:t>
      </w:r>
    </w:p>
    <w:p>
      <w:pPr>
        <w:jc w:val="both"/>
      </w:pPr>
      <w:r>
        <w:t>held the unwavering belief that by manipulating pivotal moments, they could mold</w:t>
      </w:r>
    </w:p>
    <w:p>
      <w:pPr>
        <w:jc w:val="both"/>
      </w:pPr>
      <w:r>
        <w:t>humanity's destiny according to their own vision. Their ranks were filled with</w:t>
      </w:r>
    </w:p>
    <w:p>
      <w:pPr>
        <w:jc w:val="both"/>
      </w:pPr>
      <w:r>
        <w:t>individuals of cunning intellect, each sworn to protect the timeline, or so they</w:t>
      </w:r>
    </w:p>
    <w:p>
      <w:pPr>
        <w:jc w:val="both"/>
      </w:pPr>
      <w:r>
        <w:t>claimed. In reality, their vision was often clouded by a thirst for power, and their</w:t>
      </w:r>
    </w:p>
    <w:p>
      <w:pPr>
        <w:jc w:val="both"/>
      </w:pPr>
      <w:r>
        <w:t>protection more akin to control.</w:t>
      </w:r>
    </w:p>
    <w:p>
      <w:pPr>
        <w:jc w:val="both"/>
      </w:pPr>
      <w:r>
        <w:t>When word of Jai Singh's astronomical pursuits reached their ears, the</w:t>
      </w:r>
    </w:p>
    <w:p>
      <w:pPr>
        <w:jc w:val="both"/>
      </w:pPr>
      <w:r>
        <w:t>Guardians were both intrigued and wary. His profound understanding of celestial</w:t>
      </w:r>
    </w:p>
    <w:p>
      <w:pPr>
        <w:jc w:val="both"/>
      </w:pPr>
      <w:r>
        <w:t>mechanics and the meticulous construction of the Jantar Mantar posed a</w:t>
      </w:r>
    </w:p>
    <w:p>
      <w:pPr>
        <w:jc w:val="both"/>
      </w:pPr>
      <w:r>
        <w:t>potential threat. This knowledge could unravel the carefully woven tapestry of</w:t>
      </w:r>
    </w:p>
    <w:p>
      <w:pPr>
        <w:jc w:val="both"/>
      </w:pPr>
      <w:r>
        <w:t>history they had constructed. But it also presented an opportunity. Jai Singh's</w:t>
      </w:r>
    </w:p>
    <w:p>
      <w:pPr>
        <w:jc w:val="both"/>
      </w:pPr>
      <w:r>
        <w:t>brilliance could be a powerful tool, a key to unlocking the secrets of time itself.</w:t>
      </w:r>
    </w:p>
    <w:p>
      <w:pPr>
        <w:jc w:val="both"/>
      </w:pPr>
      <w:r>
        <w:t>Thus, the Guardians weaved their way into the Maharaja's court. Disguised as</w:t>
      </w:r>
    </w:p>
    <w:p>
      <w:pPr>
        <w:jc w:val="both"/>
      </w:pPr>
      <w:r>
        <w:t>scholars and advisors, they subtly influenced Jai Singh's decisions, all the while</w:t>
      </w:r>
    </w:p>
    <w:p>
      <w:pPr>
        <w:jc w:val="both"/>
      </w:pPr>
      <w:r>
        <w:t>gathering information and gauging the extent of his knowledge. They were like</w:t>
      </w:r>
    </w:p>
    <w:p>
      <w:pPr>
        <w:jc w:val="both"/>
      </w:pPr>
      <w:r>
        <w:t>silent predators, circling their prey, waiting for the opportune moment to strike.</w:t>
      </w:r>
    </w:p>
    <w:p>
      <w:pPr>
        <w:jc w:val="both"/>
      </w:pPr>
      <w:r>
        <w:t>Among them, a particularly ambitious faction emerged. Led by a man named</w:t>
      </w:r>
    </w:p>
    <w:p>
      <w:pPr>
        <w:jc w:val="both"/>
      </w:pPr>
      <w:r>
        <w:t>Cyrus, with eyes that held the glint of a fanatic, they craved nothing less than</w:t>
      </w:r>
    </w:p>
    <w:p>
      <w:pPr>
        <w:jc w:val="both"/>
      </w:pPr>
      <w:r>
        <w:t>dominion over time. They saw in Jai Singh's work the key to creating a temporal</w:t>
      </w:r>
    </w:p>
    <w:p>
      <w:pPr>
        <w:jc w:val="both"/>
      </w:pPr>
      <w:r>
        <w:t>rift - a tear in the fabric of time that could irrevocably alter the course of history.</w:t>
      </w:r>
    </w:p>
    <w:p>
      <w:pPr>
        <w:jc w:val="both"/>
      </w:pPr>
      <w:r>
        <w:t>With control over the Jantar Mantar's instruments and Jai Singh's astronomical</w:t>
      </w:r>
    </w:p>
    <w:p>
      <w:pPr>
        <w:jc w:val="both"/>
      </w:pPr>
      <w:r>
        <w:t>insights, they believed they could bend time to their will, rewriting the past and</w:t>
      </w:r>
    </w:p>
    <w:p>
      <w:pPr>
        <w:jc w:val="both"/>
      </w:pPr>
      <w:r>
        <w:t>shaping the future as they saw fit.</w:t>
      </w:r>
    </w:p>
    <w:p/>
    <w:p>
      <w:pPr>
        <w:jc w:val="both"/>
      </w:pPr>
      <w:r>
        <w:t>However, Jai Singh proved to be a formidable obstacle. His pursuit of knowledge</w:t>
      </w:r>
    </w:p>
    <w:p>
      <w:pPr>
        <w:jc w:val="both"/>
      </w:pPr>
      <w:r>
        <w:t>was driven by a genuine curiosity, a relentless desire to understand the</w:t>
      </w:r>
    </w:p>
    <w:p>
      <w:pPr>
        <w:jc w:val="both"/>
      </w:pPr>
      <w:r>
        <w:t>universe's grand design. He meticulously documented his observations,</w:t>
      </w:r>
    </w:p>
    <w:p>
      <w:pPr>
        <w:jc w:val="both"/>
      </w:pPr>
      <w:r>
        <w:t>cross-referencing them with ancient texts and the readings from his ingenious</w:t>
      </w:r>
    </w:p>
    <w:p>
      <w:pPr>
        <w:jc w:val="both"/>
      </w:pPr>
      <w:r>
        <w:t>instruments. His methods were rigorous, leaving little room for the kind of</w:t>
      </w:r>
    </w:p>
    <w:p>
      <w:pPr>
        <w:jc w:val="both"/>
      </w:pPr>
      <w:r>
        <w:t>manipulation the Guardians craved.</w:t>
      </w:r>
    </w:p>
    <w:p>
      <w:pPr>
        <w:jc w:val="both"/>
      </w:pPr>
      <w:r>
        <w:t>Frustrated by Jai Singh's meticulous approach, Cyrus and his faction grew</w:t>
      </w:r>
    </w:p>
    <w:p>
      <w:pPr>
        <w:jc w:val="both"/>
      </w:pPr>
      <w:r>
        <w:t>impatient. Subtle manipulations weren't enough. They began to resort to more</w:t>
      </w:r>
    </w:p>
    <w:p>
      <w:pPr>
        <w:jc w:val="both"/>
      </w:pPr>
      <w:r>
        <w:t>drastic measures. "Accidents" plagued the construction of the Jantar Mantar, with</w:t>
      </w:r>
    </w:p>
    <w:p>
      <w:pPr>
        <w:jc w:val="both"/>
      </w:pPr>
      <w:r>
        <w:t>scaffolding mysteriously collapsing and delicate instruments inexplicably</w:t>
      </w:r>
    </w:p>
    <w:p>
      <w:pPr>
        <w:jc w:val="both"/>
      </w:pPr>
      <w:r>
        <w:t>malfunctioning. Trusted advisors, unknowingly pawns in the Guardians' game,</w:t>
      </w:r>
    </w:p>
    <w:p>
      <w:pPr>
        <w:jc w:val="both"/>
      </w:pPr>
      <w:r>
        <w:t>subtly steered Jai Singh's attention away from crucial discoveries.</w:t>
      </w:r>
    </w:p>
    <w:p>
      <w:pPr>
        <w:jc w:val="both"/>
      </w:pPr>
      <w:r>
        <w:t>One night, under the cloak of darkness, Cyrus and a small group of Guardians</w:t>
      </w:r>
    </w:p>
    <w:p>
      <w:pPr>
        <w:jc w:val="both"/>
      </w:pPr>
      <w:r>
        <w:t>infiltrated the Jantar Mantar. Their objective: to tamper with the Samrat Yantra,</w:t>
      </w:r>
    </w:p>
    <w:p>
      <w:pPr>
        <w:jc w:val="both"/>
      </w:pPr>
      <w:r>
        <w:t>the giant sundial, and use it to focus the sun's rays to create a miniature temporal</w:t>
      </w:r>
    </w:p>
    <w:p>
      <w:pPr>
        <w:jc w:val="both"/>
      </w:pPr>
      <w:r>
        <w:t>distortion. The air crackled with nervous energy as they meticulously adjusted the</w:t>
      </w:r>
    </w:p>
    <w:p>
      <w:pPr>
        <w:jc w:val="both"/>
      </w:pPr>
      <w:r>
        <w:t>instrument. Suddenly, a deep voice boomed through the courtyard, "Fools! You</w:t>
      </w:r>
    </w:p>
    <w:p>
      <w:pPr>
        <w:jc w:val="both"/>
      </w:pPr>
      <w:r>
        <w:t>tamper with forces you don't understand!"</w:t>
      </w:r>
    </w:p>
    <w:p>
      <w:pPr>
        <w:jc w:val="both"/>
      </w:pPr>
      <w:r>
        <w:t>Jai Singh, alerted by the commotion, stood before them, his face etched with a</w:t>
      </w:r>
    </w:p>
    <w:p>
      <w:pPr>
        <w:jc w:val="both"/>
      </w:pPr>
      <w:r>
        <w:t>mixture of anger and disappointment. The Guardians, caught red-handed,</w:t>
      </w:r>
    </w:p>
    <w:p>
      <w:pPr>
        <w:jc w:val="both"/>
      </w:pPr>
      <w:r>
        <w:t>stammered excuses, their carefully crafted facade crumbling. Jai Singh, his voice</w:t>
      </w:r>
    </w:p>
    <w:p>
      <w:pPr>
        <w:jc w:val="both"/>
      </w:pPr>
      <w:r>
        <w:t>heavy with disillusionment, banished them from his court, declaring, "Science</w:t>
      </w:r>
    </w:p>
    <w:p>
      <w:pPr>
        <w:jc w:val="both"/>
      </w:pPr>
      <w:r>
        <w:t>seeks truth, not manipulation. Those who seek to bend time for their own gain</w:t>
      </w:r>
    </w:p>
    <w:p>
      <w:pPr>
        <w:jc w:val="both"/>
      </w:pPr>
      <w:r>
        <w:t>will find only oblivion."</w:t>
      </w:r>
    </w:p>
    <w:p>
      <w:pPr>
        <w:jc w:val="both"/>
      </w:pPr>
      <w:r>
        <w:t>The Guardians slunk away, their plans thwarted. Yet, the encounter left a seed of</w:t>
      </w:r>
    </w:p>
    <w:p>
      <w:pPr>
        <w:jc w:val="both"/>
      </w:pPr>
      <w:r>
        <w:t>doubt in their minds. Jai Singh's unwavering pursuit of knowledge, his dedication</w:t>
      </w:r>
    </w:p>
    <w:p>
      <w:pPr>
        <w:jc w:val="both"/>
      </w:pPr>
      <w:r>
        <w:t>to truth, was a force they hadn't anticipated. Perhaps, they realized, brute force</w:t>
      </w:r>
    </w:p>
    <w:p>
      <w:pPr>
        <w:jc w:val="both"/>
      </w:pPr>
      <w:r>
        <w:t>wouldn't be enough. They needed a new strategy, a way to infiltrate Jai Singh's</w:t>
      </w:r>
    </w:p>
    <w:p>
      <w:pPr>
        <w:jc w:val="both"/>
      </w:pPr>
      <w:r>
        <w:t>mind and manipulate him from within. The battle for control of time had just</w:t>
      </w:r>
    </w:p>
    <w:p>
      <w:pPr>
        <w:jc w:val="both"/>
      </w:pPr>
      <w:r>
        <w:t>begun.</w:t>
      </w:r>
    </w:p>
    <w:p>
      <w:pPr>
        <w:jc w:val="both"/>
      </w:pPr>
      <w:r>
        <w:t>Explanation of Celestial Events (for Novice Readers):</w:t>
      </w:r>
    </w:p>
    <w:p>
      <w:pPr>
        <w:jc w:val="both"/>
      </w:pPr>
      <w:r>
        <w:t>Imagine time as a giant river, flowing steadily forward. The Guardians believed</w:t>
      </w:r>
    </w:p>
    <w:p>
      <w:pPr>
        <w:jc w:val="both"/>
      </w:pPr>
      <w:r>
        <w:t>they could build dams and canals in this river, diverting its flow and altering the</w:t>
      </w:r>
    </w:p>
    <w:p/>
    <w:p>
      <w:pPr>
        <w:jc w:val="both"/>
      </w:pPr>
      <w:r>
        <w:t>course of history. The Jantar Mantar, with its sundials and other instruments, was</w:t>
      </w:r>
    </w:p>
    <w:p>
      <w:pPr>
        <w:jc w:val="both"/>
      </w:pPr>
      <w:r>
        <w:t>like a sophisticated map of this river. By understanding the positions of the stars</w:t>
      </w:r>
    </w:p>
    <w:p>
      <w:pPr>
        <w:jc w:val="both"/>
      </w:pPr>
      <w:r>
        <w:t>and planets, Jai Singh could predict the flow of time with incredible accuracy. The</w:t>
      </w:r>
    </w:p>
    <w:p>
      <w:pPr>
        <w:jc w:val="both"/>
      </w:pPr>
      <w:r>
        <w:t>Guardians, however, wanted to use this knowledge to create a "rift" in the ...river,</w:t>
      </w:r>
    </w:p>
    <w:p>
      <w:pPr>
        <w:jc w:val="both"/>
      </w:pPr>
      <w:r>
        <w:t>a tear in the fabric of time itself. They envisioned this rift as a shortcut, allowing</w:t>
      </w:r>
    </w:p>
    <w:p>
      <w:pPr>
        <w:jc w:val="both"/>
      </w:pPr>
      <w:r>
        <w:t>them to jump forward or backward in history, potentially seizing control of specific</w:t>
      </w:r>
    </w:p>
    <w:p>
      <w:pPr>
        <w:jc w:val="both"/>
      </w:pPr>
      <w:r>
        <w:t>events and rewriting the past to suit their agenda.</w:t>
      </w:r>
    </w:p>
    <w:p>
      <w:pPr>
        <w:jc w:val="both"/>
      </w:pPr>
      <w:r>
        <w:t>The celestial alignment Jai Singh observed, according to the Guardians'</w:t>
      </w:r>
    </w:p>
    <w:p>
      <w:pPr>
        <w:jc w:val="both"/>
      </w:pPr>
      <w:r>
        <w:t>fabricated tablet, was supposed to be the key to creating this rift. By focusing the</w:t>
      </w:r>
    </w:p>
    <w:p>
      <w:pPr>
        <w:jc w:val="both"/>
      </w:pPr>
      <w:r>
        <w:t>Jantar Mantar's instruments on a specific point in the sky during this alignment,</w:t>
      </w:r>
    </w:p>
    <w:p>
      <w:pPr>
        <w:jc w:val="both"/>
      </w:pPr>
      <w:r>
        <w:t>they believed he would unwittingly trigger a temporal disturbance.</w:t>
      </w:r>
    </w:p>
    <w:p>
      <w:pPr>
        <w:jc w:val="both"/>
      </w:pPr>
      <w:r>
        <w:t>However, what the Guardians didn't anticipate was Jai Singh's rigorous scientific</w:t>
      </w:r>
    </w:p>
    <w:p>
      <w:pPr>
        <w:jc w:val="both"/>
      </w:pPr>
      <w:r>
        <w:t>approach. While they provided him with a distorted map, his dedication to</w:t>
      </w:r>
    </w:p>
    <w:p>
      <w:pPr>
        <w:jc w:val="both"/>
      </w:pPr>
      <w:r>
        <w:t>observation and verification led him down a different path. He interpreted the</w:t>
      </w:r>
    </w:p>
    <w:p>
      <w:pPr>
        <w:jc w:val="both"/>
      </w:pPr>
      <w:r>
        <w:t>anomalies he observed as genuine celestial phenomena, a testament to the</w:t>
      </w:r>
    </w:p>
    <w:p>
      <w:pPr>
        <w:jc w:val="both"/>
      </w:pPr>
      <w:r>
        <w:t>complexity of the universe.</w:t>
      </w:r>
    </w:p>
    <w:p>
      <w:pPr>
        <w:jc w:val="both"/>
      </w:pPr>
      <w:r>
        <w:t>This highlights the crucial difference between science and manipulation. Science</w:t>
      </w:r>
    </w:p>
    <w:p>
      <w:pPr>
        <w:jc w:val="both"/>
      </w:pPr>
      <w:r>
        <w:t>seeks to understand the natural world through observation, experimentation, and</w:t>
      </w:r>
    </w:p>
    <w:p>
      <w:pPr>
        <w:jc w:val="both"/>
      </w:pPr>
      <w:r>
        <w:t>verification. It's a slow, meticulous process that builds knowledge brick by brick.</w:t>
      </w:r>
    </w:p>
    <w:p>
      <w:pPr>
        <w:jc w:val="both"/>
      </w:pPr>
      <w:r>
        <w:t>Manipulation, on the other hand, takes shortcuts, twisting information and</w:t>
      </w:r>
    </w:p>
    <w:p>
      <w:pPr>
        <w:jc w:val="both"/>
      </w:pPr>
      <w:r>
        <w:t>exploiting loopholes to achieve a desired outcome. It's a fragile house built on</w:t>
      </w:r>
    </w:p>
    <w:p>
      <w:pPr>
        <w:jc w:val="both"/>
      </w:pPr>
      <w:r>
        <w:t>sand, ultimately leading to instability and unforeseen consequences.</w:t>
      </w:r>
    </w:p>
    <w:p>
      <w:pPr>
        <w:jc w:val="both"/>
      </w:pPr>
      <w:r>
        <w:t>Cont..</w:t>
      </w:r>
    </w:p>
    <w:p/>
    <w:p>
      <w:pPr>
        <w:jc w:val="both"/>
      </w:pPr>
      <w:r>
        <w:t>The following days were tense at the Jantar Mantar. Jai Singh, deeply troubled by the</w:t>
      </w:r>
    </w:p>
    <w:p>
      <w:pPr>
        <w:jc w:val="both"/>
      </w:pPr>
      <w:r>
        <w:t>Guardians' attempted sabotage, doubled down on security. Loyal guards patrolled the grounds,</w:t>
      </w:r>
    </w:p>
    <w:p>
      <w:pPr>
        <w:jc w:val="both"/>
      </w:pPr>
      <w:r>
        <w:t>their eyes scanning for any suspicious activity. Jai Singh himself spent longer hours scrutinizing</w:t>
      </w:r>
    </w:p>
    <w:p>
      <w:pPr>
        <w:jc w:val="both"/>
      </w:pPr>
      <w:r>
        <w:t>the stars, his brow furrowed in concentration. He knew the Guardians wouldn't give up easily.</w:t>
      </w:r>
    </w:p>
    <w:p>
      <w:pPr>
        <w:jc w:val="both"/>
      </w:pPr>
      <w:r>
        <w:t>Meanwhile, banished from the court, Cyrus and his faction huddled in a dusty tavern on the</w:t>
      </w:r>
    </w:p>
    <w:p>
      <w:pPr>
        <w:jc w:val="both"/>
      </w:pPr>
      <w:r>
        <w:t>outskirts of Jaipur. Anger simmered in their eyes. "We underestimated the Maharaja," Cyrus</w:t>
      </w:r>
    </w:p>
    <w:p>
      <w:pPr>
        <w:jc w:val="both"/>
      </w:pPr>
      <w:r>
        <w:t>growled, slamming his fist on the rickety table. "His knowledge is formidable, but his naive trust</w:t>
      </w:r>
    </w:p>
    <w:p>
      <w:pPr>
        <w:jc w:val="both"/>
      </w:pPr>
      <w:r>
        <w:t>in science is his weakness."</w:t>
      </w:r>
    </w:p>
    <w:p/>
    <w:p>
      <w:pPr>
        <w:jc w:val="both"/>
      </w:pPr>
      <w:r>
        <w:t>A woman named Elara, with a sharp intellect and eyes like chips of ice, spoke up. "Force isn't</w:t>
      </w:r>
    </w:p>
    <w:p>
      <w:pPr>
        <w:jc w:val="both"/>
      </w:pPr>
      <w:r>
        <w:t>working. We need a subtler approach. We need to infiltrate his mind, manipulate him from</w:t>
      </w:r>
    </w:p>
    <w:p>
      <w:pPr>
        <w:jc w:val="both"/>
      </w:pPr>
      <w:r>
        <w:t>within."</w:t>
      </w:r>
    </w:p>
    <w:p>
      <w:pPr>
        <w:jc w:val="both"/>
      </w:pPr>
      <w:r>
        <w:t>Cyrus leaned back, intrigued. "How?"</w:t>
      </w:r>
    </w:p>
    <w:p>
      <w:pPr>
        <w:jc w:val="both"/>
      </w:pPr>
      <w:r>
        <w:t>Elara smirked. "We'll give him what he craves - knowledge. But twisted, fragmented knowledge</w:t>
      </w:r>
    </w:p>
    <w:p>
      <w:pPr>
        <w:jc w:val="both"/>
      </w:pPr>
      <w:r>
        <w:t>that will lead him down a dangerous path."</w:t>
      </w:r>
    </w:p>
    <w:p>
      <w:pPr>
        <w:jc w:val="both"/>
      </w:pPr>
      <w:r>
        <w:t>The plan was audacious. Elara, with her knowledge of ancient languages, would forge cryptic</w:t>
      </w:r>
    </w:p>
    <w:p>
      <w:pPr>
        <w:jc w:val="both"/>
      </w:pPr>
      <w:r>
        <w:t>texts, filled with astronomical insights and tantalizing hints of manipulating time. These texts</w:t>
      </w:r>
    </w:p>
    <w:p>
      <w:pPr>
        <w:jc w:val="both"/>
      </w:pPr>
      <w:r>
        <w:t>would be subtly planted near the Jantar Mantar, as if lost relics from a forgotten civilization.</w:t>
      </w:r>
    </w:p>
    <w:p>
      <w:pPr>
        <w:jc w:val="both"/>
      </w:pPr>
      <w:r>
        <w:t>Days turned into weeks. One morning, a guard stumbled upon a weathered clay tablet tucked</w:t>
      </w:r>
    </w:p>
    <w:p>
      <w:pPr>
        <w:jc w:val="both"/>
      </w:pPr>
      <w:r>
        <w:t>beneath a sundial. He presented it to Jai Singh, his curiosity piqued. The inscription was in an</w:t>
      </w:r>
    </w:p>
    <w:p>
      <w:pPr>
        <w:jc w:val="both"/>
      </w:pPr>
      <w:r>
        <w:t>unknown script, but the intricate diagrams that accompanied it hinted at something profound.</w:t>
      </w:r>
    </w:p>
    <w:p>
      <w:pPr>
        <w:jc w:val="both"/>
      </w:pPr>
      <w:r>
        <w:t>Jai Singh, his scientific curiosity ignited, spent weeks deciphering the tablet. He consulted</w:t>
      </w:r>
    </w:p>
    <w:p>
      <w:pPr>
        <w:jc w:val="both"/>
      </w:pPr>
      <w:r>
        <w:t>scholars, devoured ancient texts, and meticulously compared the diagrams to the behavior of</w:t>
      </w:r>
    </w:p>
    <w:p>
      <w:pPr>
        <w:jc w:val="both"/>
      </w:pPr>
      <w:r>
        <w:t>the stars. The script, Elara's careful creation, spoke of a mystical convergence - a celestial</w:t>
      </w:r>
    </w:p>
    <w:p>
      <w:pPr>
        <w:jc w:val="both"/>
      </w:pPr>
      <w:r>
        <w:t>alignment that, with the right knowledge, could unlock the secrets of time itself.</w:t>
      </w:r>
    </w:p>
    <w:p>
      <w:pPr>
        <w:jc w:val="both"/>
      </w:pPr>
      <w:r>
        <w:t>Intrigued, Jai Singh adjusted his instruments, focusing them on the predicted celestial</w:t>
      </w:r>
    </w:p>
    <w:p>
      <w:pPr>
        <w:jc w:val="both"/>
      </w:pPr>
      <w:r>
        <w:t>phenomenon. Days turned into nights as he meticulously observed the heavens. He saw</w:t>
      </w:r>
    </w:p>
    <w:p>
      <w:pPr>
        <w:jc w:val="both"/>
      </w:pPr>
      <w:r>
        <w:t>anomalies, subtle shifts in the constellations that defied traditional celestial mechanics. The</w:t>
      </w:r>
    </w:p>
    <w:p>
      <w:pPr>
        <w:jc w:val="both"/>
      </w:pPr>
      <w:r>
        <w:t>tablet's message seemed to be true.</w:t>
      </w:r>
    </w:p>
    <w:p>
      <w:pPr>
        <w:jc w:val="both"/>
      </w:pPr>
      <w:r>
        <w:t>Unbeknownst to him, the Guardians watched from the shadows. They reveled in his growing</w:t>
      </w:r>
    </w:p>
    <w:p>
      <w:pPr>
        <w:jc w:val="both"/>
      </w:pPr>
      <w:r>
        <w:t>obsession. With each passing night, Jai Singh was straying further from his rigorous scientific</w:t>
      </w:r>
    </w:p>
    <w:p>
      <w:pPr>
        <w:jc w:val="both"/>
      </w:pPr>
      <w:r>
        <w:t>methods, lured by the promise of unlocking the secrets of time. The line between scientific</w:t>
      </w:r>
    </w:p>
    <w:p>
      <w:pPr>
        <w:jc w:val="both"/>
      </w:pPr>
      <w:r>
        <w:t>inquiry and the manipulation the Guardians craved was blurring.</w:t>
      </w:r>
    </w:p>
    <w:p>
      <w:pPr>
        <w:jc w:val="both"/>
      </w:pPr>
      <w:r>
        <w:t>One night, under a sky ablaze with stars aligned according to the tablet's prophecy, Jai Singh</w:t>
      </w:r>
    </w:p>
    <w:p>
      <w:pPr>
        <w:jc w:val="both"/>
      </w:pPr>
      <w:r>
        <w:t>finally believed he had the key. He meticulously adjusted the Jantar Mantar's instruments,</w:t>
      </w:r>
    </w:p>
    <w:p>
      <w:pPr>
        <w:jc w:val="both"/>
      </w:pPr>
      <w:r>
        <w:t>directing their focus towards a specific point in the sky. A wave of energy seemed to crackle</w:t>
      </w:r>
    </w:p>
    <w:p>
      <w:pPr>
        <w:jc w:val="both"/>
      </w:pPr>
      <w:r>
        <w:t>through the air. The ground trembled, and a low hum resonated through the city.</w:t>
      </w:r>
    </w:p>
    <w:p>
      <w:pPr>
        <w:jc w:val="both"/>
      </w:pPr>
      <w:r>
        <w:t>Just as Jai Singh reached out to touch the instrument, a hand fell on his shoulder. It was Rani</w:t>
      </w:r>
    </w:p>
    <w:p>
      <w:pPr>
        <w:jc w:val="both"/>
      </w:pPr>
      <w:r>
        <w:t>Padmavati, his beloved wife, her face etched with concern. "Jai," she said, her voice filled with</w:t>
      </w:r>
    </w:p>
    <w:p>
      <w:pPr>
        <w:jc w:val="both"/>
      </w:pPr>
      <w:r>
        <w:t>worry, "what are you doing? Your methods have become... unorthodox."</w:t>
      </w:r>
    </w:p>
    <w:p>
      <w:pPr>
        <w:jc w:val="both"/>
      </w:pPr>
      <w:r>
        <w:t>Jai Singh turned to her, his eyes filled with a manic glint. "This is science, Padmavati," he</w:t>
      </w:r>
    </w:p>
    <w:p>
      <w:pPr>
        <w:jc w:val="both"/>
      </w:pPr>
      <w:r>
        <w:t>declared, his voice strained. "This is the key to understanding the universe!"</w:t>
      </w:r>
    </w:p>
    <w:p/>
    <w:p>
      <w:pPr>
        <w:jc w:val="both"/>
      </w:pPr>
      <w:r>
        <w:t>Rani Padmavati, filled with a mother's intuition, saw the danger in his eyes. This wasn't the man</w:t>
      </w:r>
    </w:p>
    <w:p>
      <w:pPr>
        <w:jc w:val="both"/>
      </w:pPr>
      <w:r>
        <w:t>she knew, the man driven by a pure love of knowledge. He was teetering on the edge of a</w:t>
      </w:r>
    </w:p>
    <w:p>
      <w:pPr>
        <w:jc w:val="both"/>
      </w:pPr>
      <w:r>
        <w:t>dangerous obsession.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
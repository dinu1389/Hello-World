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4: The Encounter</w:t>
      </w:r>
    </w:p>
    <w:p/>
    <w:p>
      <w:pPr>
        <w:jc w:val="both"/>
      </w:pPr>
      <w:r>
        <w:t>Jaipur, 18th Century</w:t>
      </w:r>
    </w:p>
    <w:p>
      <w:pPr>
        <w:jc w:val="both"/>
      </w:pPr>
      <w:r>
        <w:t>Aanya's heart thumped like a dhol in a crowded market as the library around her shimmered</w:t>
      </w:r>
    </w:p>
    <w:p>
      <w:pPr>
        <w:jc w:val="both"/>
      </w:pPr>
      <w:r>
        <w:t>and dissolved into a dizzying dance of colors and light. The ground seemed to wobble beneath</w:t>
      </w:r>
    </w:p>
    <w:p>
      <w:pPr>
        <w:jc w:val="both"/>
      </w:pPr>
      <w:r>
        <w:t>her feet like an unsteady camel. When the world steadied again, she found herself standing on</w:t>
      </w:r>
    </w:p>
    <w:p>
      <w:pPr>
        <w:jc w:val="both"/>
      </w:pPr>
      <w:r>
        <w:t>a dusty path, the hot Indian sun beating down on her exposed arms. The sweet smell of</w:t>
      </w:r>
    </w:p>
    <w:p>
      <w:pPr>
        <w:jc w:val="both"/>
      </w:pPr>
      <w:r>
        <w:t>jasmine, a familiar fragrance from her grandmother's garden, filled the air, mingling with the</w:t>
      </w:r>
    </w:p>
    <w:p>
      <w:pPr>
        <w:jc w:val="both"/>
      </w:pPr>
      <w:r>
        <w:t>distant buzz of a busy bazaar. Aanya looked around, confused, until the grand city of Jaipur</w:t>
      </w:r>
    </w:p>
    <w:p>
      <w:pPr>
        <w:jc w:val="both"/>
      </w:pPr>
      <w:r>
        <w:t>rose before her, its majestic pink sandstone walls gleaming in the sunlight like a giant rose</w:t>
      </w:r>
    </w:p>
    <w:p>
      <w:pPr>
        <w:jc w:val="both"/>
      </w:pPr>
      <w:r>
        <w:t>quartz necklace.</w:t>
      </w:r>
    </w:p>
    <w:p>
      <w:pPr>
        <w:jc w:val="both"/>
      </w:pPr>
      <w:r>
        <w:t>The city was a kaleidoscope of sights and sounds. Ornate palaces with intricate carvings lined</w:t>
      </w:r>
    </w:p>
    <w:p>
      <w:pPr>
        <w:jc w:val="both"/>
      </w:pPr>
      <w:r>
        <w:t>the bustling streets, their windows overflowing with vibrant silks like colorful parrots in cages.</w:t>
      </w:r>
    </w:p>
    <w:p>
      <w:pPr>
        <w:jc w:val="both"/>
      </w:pPr>
      <w:r>
        <w:t>Merchants hawked their goods in a cacophony of voices, while elegantly dressed women in</w:t>
      </w:r>
    </w:p>
    <w:p>
      <w:pPr>
        <w:jc w:val="both"/>
      </w:pPr>
      <w:r>
        <w:t>flowing sarees glided past on their way to the temple. In the distance, the imposing red</w:t>
      </w:r>
    </w:p>
    <w:p>
      <w:pPr>
        <w:jc w:val="both"/>
      </w:pPr>
      <w:r>
        <w:t>sandstone walls of the Amber Fort, a magnificent example of Rajput architecture, loomed</w:t>
      </w:r>
    </w:p>
    <w:p>
      <w:pPr>
        <w:jc w:val="both"/>
      </w:pPr>
      <w:r>
        <w:t>against the clear blue sky. Aanya took a deep breath, her heart racing with a mix of excitement</w:t>
      </w:r>
    </w:p>
    <w:p>
      <w:pPr>
        <w:jc w:val="both"/>
      </w:pPr>
      <w:r>
        <w:t>and apprehension. She had read about Jaipur's golden age in dusty textbooks, but being here,</w:t>
      </w:r>
    </w:p>
    <w:p>
      <w:pPr>
        <w:jc w:val="both"/>
      </w:pPr>
      <w:r>
        <w:t>amidst its vibrant life, was an entirely different experience.</w:t>
      </w:r>
    </w:p>
    <w:p>
      <w:pPr>
        <w:jc w:val="both"/>
      </w:pPr>
      <w:r>
        <w:t>As Aanya wandered through the city, her senses overwhelmed by the sights, sounds, and</w:t>
      </w:r>
    </w:p>
    <w:p>
      <w:pPr>
        <w:jc w:val="both"/>
      </w:pPr>
      <w:r>
        <w:t>smells, she spotted a grand procession making its way down the main street. The crowd around</w:t>
      </w:r>
    </w:p>
    <w:p>
      <w:pPr>
        <w:jc w:val="both"/>
      </w:pPr>
      <w:r>
        <w:t>her was murmuring excitedly, and she overheard snippets of conversation: "Maharaja Sawai Jai</w:t>
      </w:r>
    </w:p>
    <w:p>
      <w:pPr>
        <w:jc w:val="both"/>
      </w:pPr>
      <w:r>
        <w:t>Singh II," "astronomy," "observatory." Curiosity piqued, Aanya followed the throng towards a</w:t>
      </w:r>
    </w:p>
    <w:p>
      <w:pPr>
        <w:jc w:val="both"/>
      </w:pPr>
      <w:r>
        <w:t>large open courtyard. There, in the center of the gathering, stood a tall, regal man dressed in</w:t>
      </w:r>
    </w:p>
    <w:p>
      <w:pPr>
        <w:jc w:val="both"/>
      </w:pPr>
      <w:r>
        <w:t>rich fabrics and adorned with jewels. He held himself with an air of both authority and kindness,</w:t>
      </w:r>
    </w:p>
    <w:p>
      <w:pPr>
        <w:jc w:val="both"/>
      </w:pPr>
      <w:r>
        <w:t>and Aanya instantly recognized him as Maharaja Sawai Jai Singh II, the renowned ruler of</w:t>
      </w:r>
    </w:p>
    <w:p>
      <w:pPr>
        <w:jc w:val="both"/>
      </w:pPr>
      <w:r>
        <w:t>Jaipur and a passionate patron of the sciences.</w:t>
      </w:r>
    </w:p>
    <w:p>
      <w:pPr>
        <w:jc w:val="both"/>
      </w:pPr>
      <w:r>
        <w:t>As the Maharaja addressed the crowd, Aanya couldn't help but be drawn to a young man</w:t>
      </w:r>
    </w:p>
    <w:p>
      <w:pPr>
        <w:jc w:val="both"/>
      </w:pPr>
      <w:r>
        <w:t>standing nearby, observing the scene with an intensity that rivaled the summer sun. He was tall</w:t>
      </w:r>
    </w:p>
    <w:p>
      <w:pPr>
        <w:jc w:val="both"/>
      </w:pPr>
      <w:r>
        <w:t>and handsome, with a confident air that suggested both intelligence and nobility. His dark eyes</w:t>
      </w:r>
    </w:p>
    <w:p>
      <w:pPr>
        <w:jc w:val="both"/>
      </w:pPr>
      <w:r>
        <w:t>sparkled with curiosity and a hint of mischief, and Aanya felt an inexplicable pull towards him,</w:t>
      </w:r>
    </w:p>
    <w:p>
      <w:pPr>
        <w:jc w:val="both"/>
      </w:pPr>
      <w:r>
        <w:t>like a moth drawn to a flickering flame.</w:t>
      </w:r>
    </w:p>
    <w:p>
      <w:pPr>
        <w:jc w:val="both"/>
      </w:pPr>
      <w:r>
        <w:t>The crowd began to disperse after the Maharaja's speech, and Aanya saw her chance. She</w:t>
      </w:r>
    </w:p>
    <w:p>
      <w:pPr>
        <w:jc w:val="both"/>
      </w:pPr>
      <w:r>
        <w:t>approached the young man, who was now deep in conversation with a group of scholars clad in</w:t>
      </w:r>
    </w:p>
    <w:p>
      <w:pPr>
        <w:jc w:val="both"/>
      </w:pPr>
      <w:r>
        <w:t>dhotis and kurtas. Taking a deep breath, she mustered her courage and introduced herself.</w:t>
      </w:r>
    </w:p>
    <w:p>
      <w:pPr>
        <w:jc w:val="both"/>
      </w:pPr>
      <w:r>
        <w:t>"Excuse me, I couldn't help but notice your interest in the Maharaja's speech. My name is Aanya</w:t>
      </w:r>
    </w:p>
    <w:p>
      <w:pPr>
        <w:jc w:val="both"/>
      </w:pPr>
      <w:r>
        <w:t>Kapoor. I'm a historian... from a different time, you might say."</w:t>
      </w:r>
    </w:p>
    <w:p/>
    <w:p>
      <w:pPr>
        <w:jc w:val="both"/>
      </w:pPr>
      <w:r>
        <w:t>The young man turned to her, a look of mild surprise and amusement crossing his face. "A</w:t>
      </w:r>
    </w:p>
    <w:p>
      <w:pPr>
        <w:jc w:val="both"/>
      </w:pPr>
      <w:r>
        <w:t>historian, you say? How intriguing. I am Raj Singh, a humble nobleman and an avid student of</w:t>
      </w:r>
    </w:p>
    <w:p>
      <w:pPr>
        <w:jc w:val="both"/>
      </w:pPr>
      <w:r>
        <w:t>the sciences, particularly astronomy."</w:t>
      </w:r>
    </w:p>
    <w:p>
      <w:pPr>
        <w:jc w:val="both"/>
      </w:pPr>
      <w:r>
        <w:t>As they talked, Aanya quickly realized that Raj was not only well-versed in the sciences but also</w:t>
      </w:r>
    </w:p>
    <w:p>
      <w:pPr>
        <w:jc w:val="both"/>
      </w:pPr>
      <w:r>
        <w:t>deeply passionate about the pursuit of knowledge. He spoke with great admiration about</w:t>
      </w:r>
    </w:p>
    <w:p>
      <w:pPr>
        <w:jc w:val="both"/>
      </w:pPr>
      <w:r>
        <w:t>Maharaja Jai Singh's efforts to build Jantar Mantar, a series of astronomical observatories</w:t>
      </w:r>
    </w:p>
    <w:p>
      <w:pPr>
        <w:jc w:val="both"/>
      </w:pPr>
      <w:r>
        <w:t>designed to measure the precise movements of celestial bodies.</w:t>
      </w:r>
    </w:p>
    <w:p>
      <w:pPr>
        <w:jc w:val="both"/>
      </w:pPr>
      <w:r>
        <w:t>Aanya was equally fascinated. "The Maharaja's contributions to astronomy are remarkable. In</w:t>
      </w:r>
    </w:p>
    <w:p>
      <w:pPr>
        <w:jc w:val="both"/>
      </w:pPr>
      <w:r>
        <w:t>my time, Jantar Mantar is still revered as a testament to the scientific advancements of this era.</w:t>
      </w:r>
    </w:p>
    <w:p>
      <w:pPr>
        <w:jc w:val="both"/>
      </w:pPr>
      <w:r>
        <w:t>The instruments here are so precise, it's almost unbelievable."</w:t>
      </w:r>
    </w:p>
    <w:p>
      <w:pPr>
        <w:jc w:val="both"/>
      </w:pPr>
      <w:r>
        <w:t>Raj's eyes widened with interest. "Your time? You speak as if you are not from here."</w:t>
      </w:r>
    </w:p>
    <w:p>
      <w:pPr>
        <w:jc w:val="both"/>
      </w:pPr>
      <w:r>
        <w:t>Aanya hesitated, then decided to share a part of her truth. "I'm not. I come from a future where</w:t>
      </w:r>
    </w:p>
    <w:p>
      <w:pPr>
        <w:jc w:val="both"/>
      </w:pPr>
      <w:r>
        <w:t>these achievements are well-documented in history books. I'm here to learn and understand</w:t>
      </w:r>
    </w:p>
    <w:p>
      <w:pPr>
        <w:jc w:val="both"/>
      </w:pPr>
      <w:r>
        <w:t>more about this period."</w:t>
      </w:r>
    </w:p>
    <w:p>
      <w:pPr>
        <w:jc w:val="both"/>
      </w:pPr>
      <w:r>
        <w:t>Instead of reacting with skepticism, Raj seemed intrigued. "A visitor from the future. That would</w:t>
      </w:r>
    </w:p>
    <w:p>
      <w:pPr>
        <w:jc w:val="both"/>
      </w:pPr>
      <w:r>
        <w:t>explain your unusual attire and your knowledge. But how did you come to be here?"</w:t>
      </w:r>
    </w:p>
    <w:p>
      <w:pPr>
        <w:jc w:val="both"/>
      </w:pPr>
      <w:r>
        <w:t>Aanya showed him the enchanted amulet, explaining its powers and her accidental journey. Raj</w:t>
      </w:r>
    </w:p>
    <w:p>
      <w:pPr>
        <w:jc w:val="both"/>
      </w:pPr>
      <w:r>
        <w:t>examined it closely, his scientific curiosity piqued. "This is extraordinary. An artifact with such</w:t>
      </w:r>
    </w:p>
    <w:p>
      <w:pPr>
        <w:jc w:val="both"/>
      </w:pPr>
      <w:r>
        <w:t>capabilities... it defies our current understanding of science and magic."</w:t>
      </w:r>
    </w:p>
    <w:p>
      <w:pPr>
        <w:jc w:val="both"/>
      </w:pPr>
      <w:r>
        <w:t>Their conversation continued late into the evening, moving from astronomy to history,</w:t>
      </w:r>
    </w:p>
    <w:p>
      <w:pPr>
        <w:jc w:val="both"/>
      </w:pPr>
      <w:r>
        <w:t>philosophy, and beyond. Raj was fascinated by Aanya's descriptions of modern technology and</w:t>
      </w:r>
    </w:p>
    <w:p>
      <w:pPr>
        <w:jc w:val="both"/>
      </w:pPr>
      <w:r>
        <w:t>scientific advancements, while Aanya was equally enthralled by Raj's insights into the scientific</w:t>
      </w:r>
    </w:p>
    <w:p>
      <w:pPr>
        <w:jc w:val="both"/>
      </w:pPr>
      <w:r>
        <w:t>and cultural landscape of 18th-century India.</w:t>
      </w:r>
    </w:p>
    <w:p>
      <w:pPr>
        <w:jc w:val="both"/>
      </w:pPr>
      <w:r>
        <w:t>As they spoke, Aanya learned that Raj was not just any nobleman but a close advisor to the</w:t>
      </w:r>
    </w:p>
    <w:p>
      <w:pPr>
        <w:jc w:val="both"/>
      </w:pPr>
      <w:r>
        <w:t>Maharaja and a key figure in the development of Jaipur's astronomical endeavors. He had</w:t>
      </w:r>
    </w:p>
    <w:p>
      <w:pPr>
        <w:jc w:val="both"/>
      </w:pPr>
      <w:r>
        <w:t>studied under some of the greatest minds of his time and was instrumental in the construction of</w:t>
      </w:r>
    </w:p>
    <w:p>
      <w:pPr>
        <w:jc w:val="both"/>
      </w:pPr>
      <w:r>
        <w:t>the Jantar Mantar.</w:t>
      </w:r>
    </w:p>
    <w:p>
      <w:pPr>
        <w:jc w:val="both"/>
      </w:pPr>
      <w:r>
        <w:t>Their mutual love for history and science created an instant bond between them, transcending</w:t>
      </w:r>
    </w:p>
    <w:p>
      <w:pPr>
        <w:jc w:val="both"/>
      </w:pPr>
      <w:r>
        <w:t>the centuries that separated their births. Aanya felt a deep connection with Raj, not just</w:t>
      </w:r>
    </w:p>
    <w:p>
      <w:pPr>
        <w:jc w:val="both"/>
      </w:pPr>
      <w:r>
        <w:t>intellectually but also emotionally. His passion, kindness, and unwavering pursuit of knowledge</w:t>
      </w:r>
    </w:p>
    <w:p>
      <w:pPr>
        <w:jc w:val="both"/>
      </w:pPr>
      <w:r>
        <w:t>mirrored her own.</w:t>
      </w:r>
    </w:p>
    <w:p>
      <w:pPr>
        <w:jc w:val="both"/>
      </w:pPr>
      <w:r>
        <w:t>Over the next few days, Raj took Aanya on a tour of Jaipur, showing her the wonders of the city</w:t>
      </w:r>
    </w:p>
    <w:p>
      <w:pPr>
        <w:jc w:val="both"/>
      </w:pPr>
      <w:r>
        <w:t>and the marvels of Jantar Mantar. She marveled at the precision of the instruments and the</w:t>
      </w:r>
    </w:p>
    <w:p>
      <w:pPr>
        <w:jc w:val="both"/>
      </w:pPr>
      <w:r>
        <w:t>ingenuity of their design. Each day, their bond grew stronger, their conversations deeper and</w:t>
      </w:r>
    </w:p>
    <w:p>
      <w:pPr>
        <w:jc w:val="both"/>
      </w:pPr>
      <w:r>
        <w:t>more personal.</w:t>
      </w:r>
    </w:p>
    <w:p/>
    <w:p>
      <w:pPr>
        <w:jc w:val="both"/>
      </w:pPr>
      <w:r>
        <w:t>One evening, as they stood atop the Hawa Mahal, gazing at the star-studded sky, Raj turned to</w:t>
      </w:r>
    </w:p>
    <w:p>
      <w:pPr>
        <w:jc w:val="both"/>
      </w:pPr>
      <w:r>
        <w:t>Aanya. "Your presence here is a gift, Aanya. You bring with you knowledge from a future we can</w:t>
      </w:r>
    </w:p>
    <w:p>
      <w:pPr>
        <w:jc w:val="both"/>
      </w:pPr>
      <w:r>
        <w:t>only imagine. But more than that, you bring a perspective that enriches our understanding of</w:t>
      </w:r>
    </w:p>
    <w:p>
      <w:pPr>
        <w:jc w:val="both"/>
      </w:pPr>
      <w:r>
        <w:t>what is possible."</w:t>
      </w:r>
    </w:p>
    <w:p>
      <w:pPr>
        <w:jc w:val="both"/>
      </w:pPr>
      <w:r>
        <w:t>Aanya smiled, her heart full. "And you, Raj, have shown me a world I could only read about.</w:t>
      </w:r>
    </w:p>
    <w:p>
      <w:pPr>
        <w:jc w:val="both"/>
      </w:pPr>
      <w:r>
        <w:t>Your passion for discovery and your dedication to knowledge are inspiring. I feel like I've found a</w:t>
      </w:r>
    </w:p>
    <w:p>
      <w:pPr>
        <w:jc w:val="both"/>
      </w:pPr>
      <w:r>
        <w:t>kindred spirit in you."</w:t>
      </w:r>
    </w:p>
    <w:p>
      <w:pPr>
        <w:jc w:val="both"/>
      </w:pPr>
      <w:r>
        <w:t>As they stood together, the ancient city of Jaipur spread out before them, Aanya knew that her</w:t>
      </w:r>
    </w:p>
    <w:p>
      <w:pPr>
        <w:jc w:val="both"/>
      </w:pPr>
      <w:r>
        <w:t>journey was just beginning. She had come seeking knowledge, but she had found something far</w:t>
      </w:r>
    </w:p>
    <w:p>
      <w:pPr>
        <w:jc w:val="both"/>
      </w:pPr>
      <w:r>
        <w:t>more precious—a connection that spanned time itself.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
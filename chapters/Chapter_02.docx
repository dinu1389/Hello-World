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Chapter 2: Echoes from the Past</w:t>
      </w:r>
    </w:p>
    <w:p/>
    <w:p>
      <w:pPr>
        <w:jc w:val="both"/>
      </w:pPr>
      <w:r>
        <w:t>Delhi, Present Day</w:t>
      </w:r>
    </w:p>
    <w:p>
      <w:pPr>
        <w:jc w:val="both"/>
      </w:pPr>
      <w:r>
        <w:t>Rain lashed against the windows of Aanya's flat, a steady drumming that filled the normally cozy</w:t>
      </w:r>
    </w:p>
    <w:p>
      <w:pPr>
        <w:jc w:val="both"/>
      </w:pPr>
      <w:r>
        <w:t>space with an unsettling tension. Maya, her roommate, the free spirit who was never home, was</w:t>
      </w:r>
    </w:p>
    <w:p>
      <w:pPr>
        <w:jc w:val="both"/>
      </w:pPr>
      <w:r>
        <w:t>still missing. The quiet, which Aanya usually welcomed, felt suffocating under the storm's fury.</w:t>
      </w:r>
    </w:p>
    <w:p>
      <w:pPr>
        <w:jc w:val="both"/>
      </w:pPr>
      <w:r>
        <w:t>She needed to think about the crazy discoveries of the day, but the wind howling outside kept</w:t>
      </w:r>
    </w:p>
    <w:p>
      <w:pPr>
        <w:jc w:val="both"/>
      </w:pPr>
      <w:r>
        <w:t>distracting her.</w:t>
      </w:r>
    </w:p>
    <w:p>
      <w:pPr>
        <w:jc w:val="both"/>
      </w:pPr>
      <w:r>
        <w:t>Spreading the old manuscript on the coffee table, its brittle pages seemed to whisper secrets of</w:t>
      </w:r>
    </w:p>
    <w:p>
      <w:pPr>
        <w:jc w:val="both"/>
      </w:pPr>
      <w:r>
        <w:t>forgotten times. The faded ink spoke of a hidden chamber in Jodhpur's Mehrangarh Fort, where</w:t>
      </w:r>
    </w:p>
    <w:p>
      <w:pPr>
        <w:jc w:val="both"/>
      </w:pPr>
      <w:r>
        <w:t>a legendary amulet might be hidden. A shiver, not just from the rain, ran down Aanya's spine.</w:t>
      </w:r>
    </w:p>
    <w:p>
      <w:pPr>
        <w:jc w:val="both"/>
      </w:pPr>
      <w:r>
        <w:t>This wasn't just a story anymore; it was a clue, a map to a treasure trove of history!</w:t>
      </w:r>
    </w:p>
    <w:p>
      <w:pPr>
        <w:jc w:val="both"/>
      </w:pPr>
      <w:r>
        <w:t>As darkness crept in, shadows danced menacingly on the walls. A sudden creak from the</w:t>
      </w:r>
    </w:p>
    <w:p>
      <w:pPr>
        <w:jc w:val="both"/>
      </w:pPr>
      <w:r>
        <w:t>balcony sent a jolt through Aanya. Delhi nights were known for strays and petty thieves, and a</w:t>
      </w:r>
    </w:p>
    <w:p>
      <w:pPr>
        <w:jc w:val="both"/>
      </w:pPr>
      <w:r>
        <w:t>worry she didn't usually have gnawed at her. She tiptoed towards the sound, her heart</w:t>
      </w:r>
    </w:p>
    <w:p>
      <w:pPr>
        <w:jc w:val="both"/>
      </w:pPr>
      <w:r>
        <w:t>hammering a frantic rhythm against her ribs.</w:t>
      </w:r>
    </w:p>
    <w:p>
      <w:pPr>
        <w:jc w:val="both"/>
      </w:pPr>
      <w:r>
        <w:t>The balcony door was ajar, swaying precariously in the wind. Aanya peeked through the gap,</w:t>
      </w:r>
    </w:p>
    <w:p>
      <w:pPr>
        <w:jc w:val="both"/>
      </w:pPr>
      <w:r>
        <w:t>her breath catching in her throat. On the small, cluttered balcony, bathed in the occasional flash</w:t>
      </w:r>
    </w:p>
    <w:p>
      <w:pPr>
        <w:jc w:val="both"/>
      </w:pPr>
      <w:r>
        <w:t>of lightning, lay a single object. It was a weathered leather satchel, unlatched and partly open.</w:t>
      </w:r>
    </w:p>
    <w:p>
      <w:pPr>
        <w:jc w:val="both"/>
      </w:pPr>
      <w:r>
        <w:t>Aanya's mind raced. The balcony could only be reached from her apartment. Whoever left the</w:t>
      </w:r>
    </w:p>
    <w:p>
      <w:pPr>
        <w:jc w:val="both"/>
      </w:pPr>
      <w:r>
        <w:t>satchel had to have been inside. But Maya wouldn't leave something like this behind, and Aanya</w:t>
      </w:r>
    </w:p>
    <w:p>
      <w:pPr>
        <w:jc w:val="both"/>
      </w:pPr>
      <w:r>
        <w:t>didn't recall any visitors that day. A cold dread settled in her stomach.</w:t>
      </w:r>
    </w:p>
    <w:p>
      <w:pPr>
        <w:jc w:val="both"/>
      </w:pPr>
      <w:r>
        <w:t>Hesitantly, Aanya grabbed a nearby poker, its weight offering a sliver of comfort in her trembling</w:t>
      </w:r>
    </w:p>
    <w:p>
      <w:pPr>
        <w:jc w:val="both"/>
      </w:pPr>
      <w:r>
        <w:t>hand. With a deep breath, she nudged the balcony door open a fraction wider. The floorboards</w:t>
      </w:r>
    </w:p>
    <w:p>
      <w:pPr>
        <w:jc w:val="both"/>
      </w:pPr>
      <w:r>
        <w:t>creaked ominously under her weight as she inched closer to the satchel.</w:t>
      </w:r>
    </w:p>
    <w:p>
      <w:pPr>
        <w:jc w:val="both"/>
      </w:pPr>
      <w:r>
        <w:t>The only sound, apart from the rain's relentless drumming, was the frantic thump of her own</w:t>
      </w:r>
    </w:p>
    <w:p>
      <w:pPr>
        <w:jc w:val="both"/>
      </w:pPr>
      <w:r>
        <w:t>heart. Aanya knelt down, peering into the satchel's contents. Inside, nestled amongst crumpled</w:t>
      </w:r>
    </w:p>
    <w:p>
      <w:pPr>
        <w:jc w:val="both"/>
      </w:pPr>
      <w:r>
        <w:t>cloth, lay a glint of gold. It was a small amulet, intricately carved with symbols that mirrored the</w:t>
      </w:r>
    </w:p>
    <w:p>
      <w:pPr>
        <w:jc w:val="both"/>
      </w:pPr>
      <w:r>
        <w:t>illustrations in the ancient manuscript.</w:t>
      </w:r>
    </w:p>
    <w:p>
      <w:pPr>
        <w:jc w:val="both"/>
      </w:pPr>
      <w:r>
        <w:t>A wave of exhilaration washed over Aanya, quickly replaced by a surge of fear. Finding the</w:t>
      </w:r>
    </w:p>
    <w:p>
      <w:pPr>
        <w:jc w:val="both"/>
      </w:pPr>
      <w:r>
        <w:t>amulet here, in her own apartment, felt like a sinister omen. Who had placed it there, and why?</w:t>
      </w:r>
    </w:p>
    <w:p>
      <w:pPr>
        <w:jc w:val="both"/>
      </w:pPr>
      <w:r>
        <w:t>Were they watching her now, waiting for her next move?</w:t>
      </w:r>
    </w:p>
    <w:p>
      <w:pPr>
        <w:jc w:val="both"/>
      </w:pPr>
      <w:r>
        <w:t>Suddenly, a shadow flickered at the corner of her eye. Aanya spun around, the poker held high,</w:t>
      </w:r>
    </w:p>
    <w:p>
      <w:pPr>
        <w:jc w:val="both"/>
      </w:pPr>
      <w:r>
        <w:t>but the balcony was empty. The wind howled, whipping rain against the windowpanes, sending</w:t>
      </w:r>
    </w:p>
    <w:p>
      <w:pPr>
        <w:jc w:val="both"/>
      </w:pPr>
      <w:r>
        <w:t>shivers down her spine. Had she imagined it?</w:t>
      </w:r>
    </w:p>
    <w:p/>
    <w:p>
      <w:pPr>
        <w:jc w:val="both"/>
      </w:pPr>
      <w:r>
        <w:t>Panic clawed at her throat. The thrill of discovery had morphed into a chilling sense of danger.</w:t>
      </w:r>
    </w:p>
    <w:p>
      <w:pPr>
        <w:jc w:val="both"/>
      </w:pPr>
      <w:r>
        <w:t>Clutching the amulet tightly in her hand, Aanya retreated back inside, slamming the balcony</w:t>
      </w:r>
    </w:p>
    <w:p>
      <w:pPr>
        <w:jc w:val="both"/>
      </w:pPr>
      <w:r>
        <w:t>door shut and bolting it with a shaking hand.</w:t>
      </w:r>
    </w:p>
    <w:p>
      <w:pPr>
        <w:jc w:val="both"/>
      </w:pPr>
      <w:r>
        <w:t>The silence that followed the storm's fury felt even more suffocating. Aanya's eyes darted</w:t>
      </w:r>
    </w:p>
    <w:p>
      <w:pPr>
        <w:jc w:val="both"/>
      </w:pPr>
      <w:r>
        <w:t>around the room, searching for any sign of intrusion. The manuscript lay forgotten on the table,</w:t>
      </w:r>
    </w:p>
    <w:p>
      <w:pPr>
        <w:jc w:val="both"/>
      </w:pPr>
      <w:r>
        <w:t>its secrets suddenly overshadowed by a more immediate threat.</w:t>
      </w:r>
    </w:p>
    <w:p>
      <w:pPr>
        <w:jc w:val="both"/>
      </w:pPr>
      <w:r>
        <w:t>With a trembling hand, Aanya dialed Maya's number, her heart pounding in her chest. It rang</w:t>
      </w:r>
    </w:p>
    <w:p>
      <w:pPr>
        <w:jc w:val="both"/>
      </w:pPr>
      <w:r>
        <w:t>and rang, but Maya didn't pick up. Aanya slumped onto the couch, the weight of the amulet</w:t>
      </w:r>
    </w:p>
    <w:p>
      <w:pPr>
        <w:jc w:val="both"/>
      </w:pPr>
      <w:r>
        <w:t>pressing heavy in her palm. The whispers of history had turned into a chilling premonition, and</w:t>
      </w:r>
    </w:p>
    <w:p>
      <w:pPr>
        <w:jc w:val="both"/>
      </w:pPr>
      <w:r>
        <w:t>Aanya knew her journey had just taken a dangerous turn.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
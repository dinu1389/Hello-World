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Chapter 8: The Revelation</w:t>
      </w:r>
    </w:p>
    <w:p/>
    <w:p>
      <w:pPr>
        <w:jc w:val="both"/>
      </w:pPr>
      <w:r>
        <w:t>Consumed by Curiosity</w:t>
      </w:r>
    </w:p>
    <w:p>
      <w:pPr>
        <w:jc w:val="both"/>
      </w:pPr>
      <w:r>
        <w:t>In the days after their intense talks and explorations, Aanya and Raj were</w:t>
      </w:r>
    </w:p>
    <w:p>
      <w:pPr>
        <w:jc w:val="both"/>
      </w:pPr>
      <w:r>
        <w:t>completely absorbed by the mysterious symbols and cryptic messages they</w:t>
      </w:r>
    </w:p>
    <w:p>
      <w:pPr>
        <w:jc w:val="both"/>
      </w:pPr>
      <w:r>
        <w:t>found in Jai Singh's manuscripts. They became obsessed with uncovering the</w:t>
      </w:r>
    </w:p>
    <w:p>
      <w:pPr>
        <w:jc w:val="both"/>
      </w:pPr>
      <w:r>
        <w:t>true nature of the Guardians of Time and their plans. Their shared love for history</w:t>
      </w:r>
    </w:p>
    <w:p>
      <w:pPr>
        <w:jc w:val="both"/>
      </w:pPr>
      <w:r>
        <w:t>and science pushed them forward, deeper into the complicated mystery.</w:t>
      </w:r>
    </w:p>
    <w:p>
      <w:pPr>
        <w:jc w:val="both"/>
      </w:pPr>
      <w:r>
        <w:t>One afternoon, while they were looking through yet another old text in the</w:t>
      </w:r>
    </w:p>
    <w:p>
      <w:pPr>
        <w:jc w:val="both"/>
      </w:pPr>
      <w:r>
        <w:t>peaceful setting of Raj’s private study, a breakthrough happened. Aanya’s fingers</w:t>
      </w:r>
    </w:p>
    <w:p>
      <w:pPr>
        <w:jc w:val="both"/>
      </w:pPr>
      <w:r>
        <w:t>traced a series of strange symbols etched into the margin of an old parchment.</w:t>
      </w:r>
    </w:p>
    <w:p>
      <w:pPr>
        <w:jc w:val="both"/>
      </w:pPr>
      <w:r>
        <w:t>Her eyes widened in recognition.</w:t>
      </w:r>
    </w:p>
    <w:p>
      <w:pPr>
        <w:jc w:val="both"/>
      </w:pPr>
      <w:r>
        <w:t>“Raj, look at this,” she exclaimed, pointing to the symbols. “These symbols match</w:t>
      </w:r>
    </w:p>
    <w:p>
      <w:pPr>
        <w:jc w:val="both"/>
      </w:pPr>
      <w:r>
        <w:t>the ones on the amulet. They’re not just random markings—they’re a map!”</w:t>
      </w:r>
    </w:p>
    <w:p>
      <w:pPr>
        <w:jc w:val="both"/>
      </w:pPr>
      <w:r>
        <w:t>Raj leaned in, his forehead wrinkling with concentration. “A map? Of what?”</w:t>
      </w:r>
    </w:p>
    <w:p>
      <w:pPr>
        <w:jc w:val="both"/>
      </w:pPr>
      <w:r>
        <w:t>Aanya’s voice shook with excitement. “I think it’s a map to a hidden chamber or</w:t>
      </w:r>
    </w:p>
    <w:p>
      <w:pPr>
        <w:jc w:val="both"/>
      </w:pPr>
      <w:r>
        <w:t>maybe a location within the Jantar Mantar where ancient secrets are hidden. If</w:t>
      </w:r>
    </w:p>
    <w:p>
      <w:pPr>
        <w:jc w:val="both"/>
      </w:pPr>
      <w:r>
        <w:t>we can figure it out, we might find the key to uncovering the truth.” As they dug</w:t>
      </w:r>
    </w:p>
    <w:p>
      <w:pPr>
        <w:jc w:val="both"/>
      </w:pPr>
      <w:r>
        <w:t>deeper into the Jantar Mantar, they realized they were not alone in their search</w:t>
      </w:r>
    </w:p>
    <w:p>
      <w:pPr>
        <w:jc w:val="both"/>
      </w:pPr>
      <w:r>
        <w:t>for these secrets.</w:t>
      </w:r>
    </w:p>
    <w:p>
      <w:pPr>
        <w:jc w:val="both"/>
      </w:pPr>
      <w:r>
        <w:t>The Hidden Secrets of Jantar Mantar</w:t>
      </w:r>
    </w:p>
    <w:p>
      <w:pPr>
        <w:jc w:val="both"/>
      </w:pPr>
      <w:r>
        <w:t>Following the map, they went deeper into the Jantar Mantar observatory. The</w:t>
      </w:r>
    </w:p>
    <w:p>
      <w:pPr>
        <w:jc w:val="both"/>
      </w:pPr>
      <w:r>
        <w:t>massive astronomical instruments stood tall against the sky, their precise designs</w:t>
      </w:r>
    </w:p>
    <w:p>
      <w:pPr>
        <w:jc w:val="both"/>
      </w:pPr>
      <w:r>
        <w:t>showing Jai Singh’s brilliance. The air was filled with a sense of history and</w:t>
      </w:r>
    </w:p>
    <w:p>
      <w:pPr>
        <w:jc w:val="both"/>
      </w:pPr>
      <w:r>
        <w:t>scientific discovery.</w:t>
      </w:r>
    </w:p>
    <w:p>
      <w:pPr>
        <w:jc w:val="both"/>
      </w:pPr>
      <w:r>
        <w:t>Guided by the symbols, they navigated through the various instruments, noting</w:t>
      </w:r>
    </w:p>
    <w:p>
      <w:pPr>
        <w:jc w:val="both"/>
      </w:pPr>
      <w:r>
        <w:t>the precise alignments and the intricate carvings on the structures. Aanya’s heart</w:t>
      </w:r>
    </w:p>
    <w:p>
      <w:pPr>
        <w:jc w:val="both"/>
      </w:pPr>
      <w:r>
        <w:t>raced as they approached the Samrat Yantra, the giant sundial. She traced the</w:t>
      </w:r>
    </w:p>
    <w:p>
      <w:pPr>
        <w:jc w:val="both"/>
      </w:pPr>
      <w:r>
        <w:t>symbols carved into its base, sensing a hidden mechanism.</w:t>
      </w:r>
    </w:p>
    <w:p>
      <w:pPr>
        <w:jc w:val="both"/>
      </w:pPr>
      <w:r>
        <w:t>Raj watched in awe as Aanya ran her fingers over the symbols carved into the</w:t>
      </w:r>
    </w:p>
    <w:p>
      <w:pPr>
        <w:jc w:val="both"/>
      </w:pPr>
      <w:r>
        <w:t>base of the Samrat Yantra. She had spent hours studying Jai Singh's</w:t>
      </w:r>
    </w:p>
    <w:p/>
    <w:p>
      <w:pPr>
        <w:jc w:val="both"/>
      </w:pPr>
      <w:r>
        <w:t>manuscripts, decoding the intricate patterns and symbols that decorated the</w:t>
      </w:r>
    </w:p>
    <w:p>
      <w:pPr>
        <w:jc w:val="both"/>
      </w:pPr>
      <w:r>
        <w:t>astronomical instruments. As she touched the glyphs, a faint memory stirred</w:t>
      </w:r>
    </w:p>
    <w:p>
      <w:pPr>
        <w:jc w:val="both"/>
      </w:pPr>
      <w:r>
        <w:t>within her—a passage she had read about the alignment of stars and planets</w:t>
      </w:r>
    </w:p>
    <w:p>
      <w:pPr>
        <w:jc w:val="both"/>
      </w:pPr>
      <w:r>
        <w:t>during a specific celestial event.</w:t>
      </w:r>
    </w:p>
    <w:p>
      <w:pPr>
        <w:jc w:val="both"/>
      </w:pPr>
      <w:r>
        <w:t>With sudden clarity, Aanya recalled Jai Singh's detailed notes on the alignment of</w:t>
      </w:r>
    </w:p>
    <w:p>
      <w:pPr>
        <w:jc w:val="both"/>
      </w:pPr>
      <w:r>
        <w:t>celestial bodies during a rare eclipse. According to his calculations, certain</w:t>
      </w:r>
    </w:p>
    <w:p>
      <w:pPr>
        <w:jc w:val="both"/>
      </w:pPr>
      <w:r>
        <w:t>symbols had to be touched in sequence during such events to reveal hidden</w:t>
      </w:r>
    </w:p>
    <w:p>
      <w:pPr>
        <w:jc w:val="both"/>
      </w:pPr>
      <w:r>
        <w:t>chambers within the Jantar Mantar. Drawing on this knowledge, Aanya</w:t>
      </w:r>
    </w:p>
    <w:p>
      <w:pPr>
        <w:jc w:val="both"/>
      </w:pPr>
      <w:r>
        <w:t>confidently pressed each symbol in the exact order described in Jai Singh's</w:t>
      </w:r>
    </w:p>
    <w:p>
      <w:pPr>
        <w:jc w:val="both"/>
      </w:pPr>
      <w:r>
        <w:t>writings.</w:t>
      </w:r>
    </w:p>
    <w:p>
      <w:pPr>
        <w:jc w:val="both"/>
      </w:pPr>
      <w:r>
        <w:t>To Raj's amazement, as Aanya finished the sequence, the ground beneath the</w:t>
      </w:r>
    </w:p>
    <w:p>
      <w:pPr>
        <w:jc w:val="both"/>
      </w:pPr>
      <w:r>
        <w:t>sundial rumbled softly, and a hidden passageway opened beneath them. They</w:t>
      </w:r>
    </w:p>
    <w:p>
      <w:pPr>
        <w:jc w:val="both"/>
      </w:pPr>
      <w:r>
        <w:t>exchanged a determined look before descending into the dark corridor, their path</w:t>
      </w:r>
    </w:p>
    <w:p>
      <w:pPr>
        <w:jc w:val="both"/>
      </w:pPr>
      <w:r>
        <w:t>lit by the faint glow of phosphorescent minerals embedded in the walls.</w:t>
      </w:r>
    </w:p>
    <w:p>
      <w:pPr>
        <w:jc w:val="both"/>
      </w:pPr>
      <w:r>
        <w:t>The Chamber of Knowledge</w:t>
      </w:r>
    </w:p>
    <w:p>
      <w:pPr>
        <w:jc w:val="both"/>
      </w:pPr>
      <w:r>
        <w:t>At the end of the passageway, they entered a secret chamber bathed in a soft</w:t>
      </w:r>
    </w:p>
    <w:p>
      <w:pPr>
        <w:jc w:val="both"/>
      </w:pPr>
      <w:r>
        <w:t>blue light. The walls were lined with ancient scrolls and manuscripts, and in the</w:t>
      </w:r>
    </w:p>
    <w:p>
      <w:pPr>
        <w:jc w:val="both"/>
      </w:pPr>
      <w:r>
        <w:t>center stood an ornate pedestal with an intricately designed relic on top.</w:t>
      </w:r>
    </w:p>
    <w:p>
      <w:pPr>
        <w:jc w:val="both"/>
      </w:pPr>
      <w:r>
        <w:t>Aanya carefully unrolled a scroll she found on the pedestal. It was a prophecy,</w:t>
      </w:r>
    </w:p>
    <w:p>
      <w:pPr>
        <w:jc w:val="both"/>
      </w:pPr>
      <w:r>
        <w:t>predicting the rise of the Guardians of Time and their quest to rewrite history. The</w:t>
      </w:r>
    </w:p>
    <w:p>
      <w:pPr>
        <w:jc w:val="both"/>
      </w:pPr>
      <w:r>
        <w:t>scroll spoke of an artifact of immense power—an artifact capable of changing the</w:t>
      </w:r>
    </w:p>
    <w:p>
      <w:pPr>
        <w:jc w:val="both"/>
      </w:pPr>
      <w:r>
        <w:t>fabric of time itself.</w:t>
      </w:r>
    </w:p>
    <w:p>
      <w:pPr>
        <w:jc w:val="both"/>
      </w:pPr>
      <w:r>
        <w:t>“It’s the amulet,” Aanya whispered. “This is what they’re after. With it, they can</w:t>
      </w:r>
    </w:p>
    <w:p>
      <w:pPr>
        <w:jc w:val="both"/>
      </w:pPr>
      <w:r>
        <w:t>change the course of history to suit their desires.”</w:t>
      </w:r>
    </w:p>
    <w:p>
      <w:pPr>
        <w:jc w:val="both"/>
      </w:pPr>
      <w:r>
        <w:t>Raj’s expression darkened. “Then we must protect it at all costs. But how do we</w:t>
      </w:r>
    </w:p>
    <w:p>
      <w:pPr>
        <w:jc w:val="both"/>
      </w:pPr>
      <w:r>
        <w:t>stop an organization that spans centuries?”</w:t>
      </w:r>
    </w:p>
    <w:p>
      <w:pPr>
        <w:jc w:val="both"/>
      </w:pPr>
      <w:r>
        <w:t>Before Aanya could respond, they heard the unmistakable sound of footsteps</w:t>
      </w:r>
    </w:p>
    <w:p>
      <w:pPr>
        <w:jc w:val="both"/>
      </w:pPr>
      <w:r>
        <w:t>echoing through the hidden passageway. Shadows flickered against the walls,</w:t>
      </w:r>
    </w:p>
    <w:p>
      <w:pPr>
        <w:jc w:val="both"/>
      </w:pPr>
      <w:r>
        <w:t>signaling the approach of unknown figures. They were not alone.</w:t>
      </w:r>
    </w:p>
    <w:p>
      <w:pPr>
        <w:jc w:val="both"/>
      </w:pPr>
      <w:r>
        <w:t>A Narrow Escape</w:t>
      </w:r>
    </w:p>
    <w:p/>
    <w:p>
      <w:pPr>
        <w:jc w:val="both"/>
      </w:pPr>
      <w:r>
        <w:t>Thinking quickly, Aanya and Raj grabbed the scroll and the relic, tucking them</w:t>
      </w:r>
    </w:p>
    <w:p>
      <w:pPr>
        <w:jc w:val="both"/>
      </w:pPr>
      <w:r>
        <w:t>safely into a satchel. They retraced their steps, moving swiftly but silently through</w:t>
      </w:r>
    </w:p>
    <w:p>
      <w:pPr>
        <w:jc w:val="both"/>
      </w:pPr>
      <w:r>
        <w:t>the underground passages. The sounds of their pursuers grew louder, their</w:t>
      </w:r>
    </w:p>
    <w:p>
      <w:pPr>
        <w:jc w:val="both"/>
      </w:pPr>
      <w:r>
        <w:t>voices filled with urgency and determination.</w:t>
      </w:r>
    </w:p>
    <w:p>
      <w:pPr>
        <w:jc w:val="both"/>
      </w:pPr>
      <w:r>
        <w:t>Just as they reached the surface, emerging back into the sunlight at the base of</w:t>
      </w:r>
    </w:p>
    <w:p>
      <w:pPr>
        <w:jc w:val="both"/>
      </w:pPr>
      <w:r>
        <w:t>the Samrat Yantra, the Guardians appeared, blocking their path. A fierce</w:t>
      </w:r>
    </w:p>
    <w:p>
      <w:pPr>
        <w:jc w:val="both"/>
      </w:pPr>
      <w:r>
        <w:t>confrontation followed, with Aanya and Raj fighting desperately to escape. Using</w:t>
      </w:r>
    </w:p>
    <w:p>
      <w:pPr>
        <w:jc w:val="both"/>
      </w:pPr>
      <w:r>
        <w:t>their knowledge of the Jantar Mantar’s layout and the relics they had discovered,</w:t>
      </w:r>
    </w:p>
    <w:p>
      <w:pPr>
        <w:jc w:val="both"/>
      </w:pPr>
      <w:r>
        <w:t>they managed to outsmart their adversaries and slip through a hidden exit.</w:t>
      </w:r>
    </w:p>
    <w:p>
      <w:pPr>
        <w:jc w:val="both"/>
      </w:pPr>
      <w:r>
        <w:t>Breathless and with hearts pounding, they emerged into the bustling streets of</w:t>
      </w:r>
    </w:p>
    <w:p>
      <w:pPr>
        <w:jc w:val="both"/>
      </w:pPr>
      <w:r>
        <w:t>Jaipur. The observatory stood behind them, a silent witness to the secrets it held</w:t>
      </w:r>
    </w:p>
    <w:p>
      <w:pPr>
        <w:jc w:val="both"/>
      </w:pPr>
      <w:r>
        <w:t>and the dangers it concealed.</w:t>
      </w:r>
    </w:p>
    <w:p>
      <w:pPr>
        <w:jc w:val="both"/>
      </w:pPr>
      <w:r>
        <w:t>A Resolve Strengthened</w:t>
      </w:r>
    </w:p>
    <w:p>
      <w:pPr>
        <w:jc w:val="both"/>
      </w:pPr>
      <w:r>
        <w:t>As they made their way back to the safety of Raj’s residence, they realized the</w:t>
      </w:r>
    </w:p>
    <w:p>
      <w:pPr>
        <w:jc w:val="both"/>
      </w:pPr>
      <w:r>
        <w:t>full extent of their dangerous quest. The Guardians of Time were more powerful</w:t>
      </w:r>
    </w:p>
    <w:p>
      <w:pPr>
        <w:jc w:val="both"/>
      </w:pPr>
      <w:r>
        <w:t>and determined than they had anticipated, and their pursuit of the amulet was</w:t>
      </w:r>
    </w:p>
    <w:p>
      <w:pPr>
        <w:jc w:val="both"/>
      </w:pPr>
      <w:r>
        <w:t>relentless.</w:t>
      </w:r>
    </w:p>
    <w:p>
      <w:pPr>
        <w:jc w:val="both"/>
      </w:pPr>
      <w:r>
        <w:t>But the encounter had also strengthened their resolve. They now had the scroll,</w:t>
      </w:r>
    </w:p>
    <w:p>
      <w:pPr>
        <w:jc w:val="both"/>
      </w:pPr>
      <w:r>
        <w:t>the relics, and a deeper understanding of the Guardians’ plans. With this</w:t>
      </w:r>
    </w:p>
    <w:p>
      <w:pPr>
        <w:jc w:val="both"/>
      </w:pPr>
      <w:r>
        <w:t>knowledge, they could devise a strategy to protect the amulet and stop the</w:t>
      </w:r>
    </w:p>
    <w:p>
      <w:pPr>
        <w:jc w:val="both"/>
      </w:pPr>
      <w:r>
        <w:t>sinister society.</w:t>
      </w:r>
    </w:p>
    <w:p>
      <w:pPr>
        <w:jc w:val="both"/>
      </w:pPr>
      <w:r>
        <w:t>Aanya and Raj stood on the balcony, overlooking the city of Jaipur bathed in the</w:t>
      </w:r>
    </w:p>
    <w:p>
      <w:pPr>
        <w:jc w:val="both"/>
      </w:pPr>
      <w:r>
        <w:t>twilight glow. The stars began to appear, each one a reminder of the vastness of</w:t>
      </w:r>
    </w:p>
    <w:p>
      <w:pPr>
        <w:jc w:val="both"/>
      </w:pPr>
      <w:r>
        <w:t>the universe and the mysteries it held. Their bond, formed in the heat of their</w:t>
      </w:r>
    </w:p>
    <w:p>
      <w:pPr>
        <w:jc w:val="both"/>
      </w:pPr>
      <w:r>
        <w:t>shared adventure, had become unbreakable.</w:t>
      </w:r>
    </w:p>
    <w:p>
      <w:pPr>
        <w:jc w:val="both"/>
      </w:pPr>
      <w:r>
        <w:t>“We’ve come this far, Aanya,” Raj said, his voice filled with determination. “We</w:t>
      </w:r>
    </w:p>
    <w:p>
      <w:pPr>
        <w:jc w:val="both"/>
      </w:pPr>
      <w:r>
        <w:t>can’t turn back now. Together, we’ll face whatever challenges lie ahead and</w:t>
      </w:r>
    </w:p>
    <w:p>
      <w:pPr>
        <w:jc w:val="both"/>
      </w:pPr>
      <w:r>
        <w:t>make sure the Guardians of Time do not succeed.”</w:t>
      </w:r>
    </w:p>
    <w:p>
      <w:pPr>
        <w:jc w:val="both"/>
      </w:pPr>
      <w:r>
        <w:t>Aanya nodded, her eyes reflecting the same strong resolve. “We will protect the</w:t>
      </w:r>
    </w:p>
    <w:p>
      <w:pPr>
        <w:jc w:val="both"/>
      </w:pPr>
      <w:r>
        <w:t>amulet and preserve the integrity of history. No matter the cost.”</w:t>
      </w:r>
    </w:p>
    <w:p/>
    <w:p>
      <w:pPr>
        <w:jc w:val="both"/>
      </w:pPr>
      <w:r>
        <w:t>With their hearts united and their mission clear, they prepared for the battles to</w:t>
      </w:r>
    </w:p>
    <w:p>
      <w:pPr>
        <w:jc w:val="both"/>
      </w:pPr>
      <w:r>
        <w:t>come, knowing that their journey was only just beginning.</w:t>
      </w:r>
    </w:p>
    <w:p>
      <w:pPr>
        <w:jc w:val="both"/>
      </w:pPr>
      <w:r>
        <w:t>Deeper into the Mystery</w:t>
      </w:r>
    </w:p>
    <w:p>
      <w:pPr>
        <w:jc w:val="both"/>
      </w:pPr>
      <w:r>
        <w:t>The next morning, the sunlight broke through the curtains, casting a golden glow</w:t>
      </w:r>
    </w:p>
    <w:p>
      <w:pPr>
        <w:jc w:val="both"/>
      </w:pPr>
      <w:r>
        <w:t>on the room where Aanya and Raj sat, studying the ancient manuscripts. The</w:t>
      </w:r>
    </w:p>
    <w:p>
      <w:pPr>
        <w:jc w:val="both"/>
      </w:pPr>
      <w:r>
        <w:t>intensity of their focus was palpable, each absorbed in their thoughts. Raj, with</w:t>
      </w:r>
    </w:p>
    <w:p>
      <w:pPr>
        <w:jc w:val="both"/>
      </w:pPr>
      <w:r>
        <w:t>his keen analytical mind, meticulously examined every detail of the texts, while</w:t>
      </w:r>
    </w:p>
    <w:p>
      <w:pPr>
        <w:jc w:val="both"/>
      </w:pPr>
      <w:r>
        <w:t>Aanya, with her intuitive grasp of historical contexts, connected the dots between</w:t>
      </w:r>
    </w:p>
    <w:p>
      <w:pPr>
        <w:jc w:val="both"/>
      </w:pPr>
      <w:r>
        <w:t>the symbols and their meanings.</w:t>
      </w:r>
    </w:p>
    <w:p>
      <w:pPr>
        <w:jc w:val="both"/>
      </w:pPr>
      <w:r>
        <w:t>"Look here," Raj said, pointing to a particular passage. "This mentions a 'Star</w:t>
      </w:r>
    </w:p>
    <w:p>
      <w:pPr>
        <w:jc w:val="both"/>
      </w:pPr>
      <w:r>
        <w:t>Chamber,' a place where the Guardians hold their most secret meetings."</w:t>
      </w:r>
    </w:p>
    <w:p>
      <w:pPr>
        <w:jc w:val="both"/>
      </w:pPr>
      <w:r>
        <w:t>Aanya's eyes lit up. "If we can find this Star Chamber, we might uncover more</w:t>
      </w:r>
    </w:p>
    <w:p>
      <w:pPr>
        <w:jc w:val="both"/>
      </w:pPr>
      <w:r>
        <w:t>about their plans and how to counter them."</w:t>
      </w:r>
    </w:p>
    <w:p>
      <w:pPr>
        <w:jc w:val="both"/>
      </w:pPr>
      <w:r>
        <w:t>Determined to leave no stone unturned, they decided to visit the local archives,</w:t>
      </w:r>
    </w:p>
    <w:p>
      <w:pPr>
        <w:jc w:val="both"/>
      </w:pPr>
      <w:r>
        <w:t>hoping to find any additional records or references to the Star Chamber. The</w:t>
      </w:r>
    </w:p>
    <w:p>
      <w:pPr>
        <w:jc w:val="both"/>
      </w:pPr>
      <w:r>
        <w:t>dusty old library, with its rows of ancient books and scrolls, held the promise of</w:t>
      </w:r>
    </w:p>
    <w:p>
      <w:pPr>
        <w:jc w:val="both"/>
      </w:pPr>
      <w:r>
        <w:t>forgotten knowledge.</w:t>
      </w:r>
    </w:p>
    <w:p>
      <w:pPr>
        <w:jc w:val="both"/>
      </w:pPr>
      <w:r>
        <w:t>As they sifted through the documents, Aanya found a worn-out map. "Raj, I think</w:t>
      </w:r>
    </w:p>
    <w:p>
      <w:pPr>
        <w:jc w:val="both"/>
      </w:pPr>
      <w:r>
        <w:t>this could be it. This map shows a hidden section of the Jantar Mantar that we</w:t>
      </w:r>
    </w:p>
    <w:p>
      <w:pPr>
        <w:jc w:val="both"/>
      </w:pPr>
      <w:r>
        <w:t>haven't explored yet."</w:t>
      </w:r>
    </w:p>
    <w:p>
      <w:pPr>
        <w:jc w:val="both"/>
      </w:pPr>
      <w:r>
        <w:t>Raj looked at the map, his mind racing with possibilities. "We need to check this</w:t>
      </w:r>
    </w:p>
    <w:p>
      <w:pPr>
        <w:jc w:val="both"/>
      </w:pPr>
      <w:r>
        <w:t>out right away."</w:t>
      </w:r>
    </w:p>
    <w:p>
      <w:pPr>
        <w:jc w:val="both"/>
      </w:pPr>
      <w:r>
        <w:t>A Race Against Time</w:t>
      </w:r>
    </w:p>
    <w:p>
      <w:pPr>
        <w:jc w:val="both"/>
      </w:pPr>
      <w:r>
        <w:t>Under the cover of darkness, Aanya and Raj returned to the Jantar Mantar. The</w:t>
      </w:r>
    </w:p>
    <w:p>
      <w:pPr>
        <w:jc w:val="both"/>
      </w:pPr>
      <w:r>
        <w:t>observatory, usually bustling with visitors, now stood silent and imposing under</w:t>
      </w:r>
    </w:p>
    <w:p>
      <w:pPr>
        <w:jc w:val="both"/>
      </w:pPr>
      <w:r>
        <w:t>the moonlit sky. They moved quietly, guided by the map and the symbols they</w:t>
      </w:r>
    </w:p>
    <w:p>
      <w:pPr>
        <w:jc w:val="both"/>
      </w:pPr>
      <w:r>
        <w:t>had deciphered.</w:t>
      </w:r>
    </w:p>
    <w:p>
      <w:pPr>
        <w:jc w:val="both"/>
      </w:pPr>
      <w:r>
        <w:t>The hidden section was well concealed, but their persistence paid off. They found</w:t>
      </w:r>
    </w:p>
    <w:p>
      <w:pPr>
        <w:jc w:val="both"/>
      </w:pPr>
      <w:r>
        <w:t>an old, weathered door, covered in vines and partially hidden behind a wall. With</w:t>
      </w:r>
    </w:p>
    <w:p>
      <w:pPr>
        <w:jc w:val="both"/>
      </w:pPr>
      <w:r>
        <w:t>great effort, they managed to pry it open and stepped into the unknown.</w:t>
      </w:r>
    </w:p>
    <w:p/>
    <w:p>
      <w:pPr>
        <w:jc w:val="both"/>
      </w:pPr>
      <w:r>
        <w:t>Inside, the air was thick with the scent of old parchment and stone. The corridor</w:t>
      </w:r>
    </w:p>
    <w:p>
      <w:pPr>
        <w:jc w:val="both"/>
      </w:pPr>
      <w:r>
        <w:t>led them to a large chamber, its walls covered with star charts and celestial</w:t>
      </w:r>
    </w:p>
    <w:p>
      <w:pPr>
        <w:jc w:val="both"/>
      </w:pPr>
      <w:r>
        <w:t>diagrams. In the center stood a massive, ornate table, with intricate carvings</w:t>
      </w:r>
    </w:p>
    <w:p>
      <w:pPr>
        <w:jc w:val="both"/>
      </w:pPr>
      <w:r>
        <w:t>depicting the movements of the stars and planets.</w:t>
      </w:r>
    </w:p>
    <w:p>
      <w:pPr>
        <w:jc w:val="both"/>
      </w:pPr>
      <w:r>
        <w:t>"This must be the Star Chamber," Aanya whispered, her voice filled with awe.</w:t>
      </w:r>
    </w:p>
    <w:p>
      <w:pPr>
        <w:jc w:val="both"/>
      </w:pPr>
      <w:r>
        <w:t>As they explored the room, they found several scrolls and manuscripts that</w:t>
      </w:r>
    </w:p>
    <w:p>
      <w:pPr>
        <w:jc w:val="both"/>
      </w:pPr>
      <w:r>
        <w:t>seemed to detail the Guardians' plans. One particular scroll caught Raj's</w:t>
      </w:r>
    </w:p>
    <w:p>
      <w:pPr>
        <w:jc w:val="both"/>
      </w:pPr>
      <w:r>
        <w:t>attention. It described a ritual involving the amulet and a rare planetary</w:t>
      </w:r>
    </w:p>
    <w:p>
      <w:pPr>
        <w:jc w:val="both"/>
      </w:pPr>
      <w:r>
        <w:t>alignment, which was set to occur soon.</w:t>
      </w:r>
    </w:p>
    <w:p>
      <w:pPr>
        <w:jc w:val="both"/>
      </w:pPr>
      <w:r>
        <w:t>"We don't have much time," Raj said urgently. "If they complete this ritual, they</w:t>
      </w:r>
    </w:p>
    <w:p>
      <w:pPr>
        <w:jc w:val="both"/>
      </w:pPr>
      <w:r>
        <w:t>could gain unimaginable power."</w:t>
      </w:r>
    </w:p>
    <w:p>
      <w:pPr>
        <w:jc w:val="both"/>
      </w:pPr>
      <w:r>
        <w:t>Aanya nodded, her determination hardening. "We need to stop them. But first, we</w:t>
      </w:r>
    </w:p>
    <w:p>
      <w:pPr>
        <w:jc w:val="both"/>
      </w:pPr>
      <w:r>
        <w:t>need to understand the ritual and find a way to counter it."</w:t>
      </w:r>
    </w:p>
    <w:p>
      <w:pPr>
        <w:jc w:val="both"/>
      </w:pPr>
      <w:r>
        <w:t>Uncovering the Ritual</w:t>
      </w:r>
    </w:p>
    <w:p>
      <w:pPr>
        <w:jc w:val="both"/>
      </w:pPr>
      <w:r>
        <w:t>Back at Raj’s residence, they pored over the scrolls, deciphering the complex</w:t>
      </w:r>
    </w:p>
    <w:p>
      <w:pPr>
        <w:jc w:val="both"/>
      </w:pPr>
      <w:r>
        <w:t>instructions of the ritual. The Guardians planned to use the amulet during a</w:t>
      </w:r>
    </w:p>
    <w:p>
      <w:pPr>
        <w:jc w:val="both"/>
      </w:pPr>
      <w:r>
        <w:t>specific planetary alignment to open a portal to the past, allowing them to alter</w:t>
      </w:r>
    </w:p>
    <w:p>
      <w:pPr>
        <w:jc w:val="both"/>
      </w:pPr>
      <w:r>
        <w:t>key events in history.</w:t>
      </w:r>
    </w:p>
    <w:p>
      <w:pPr>
        <w:jc w:val="both"/>
      </w:pPr>
      <w:r>
        <w:t>"We have to find a way to disrupt the alignment or the ritual itself," Raj said,</w:t>
      </w:r>
    </w:p>
    <w:p>
      <w:pPr>
        <w:jc w:val="both"/>
      </w:pPr>
      <w:r>
        <w:t>frustration creeping into his voice.</w:t>
      </w:r>
    </w:p>
    <w:p>
      <w:pPr>
        <w:jc w:val="both"/>
      </w:pPr>
      <w:r>
        <w:t>Aanya thought for a moment. "Jai Singh’s writings mentioned a way to disrupt</w:t>
      </w:r>
    </w:p>
    <w:p>
      <w:pPr>
        <w:jc w:val="both"/>
      </w:pPr>
      <w:r>
        <w:t>celestial alignments using mirrors and lenses. If we can recalibrate the</w:t>
      </w:r>
    </w:p>
    <w:p>
      <w:pPr>
        <w:jc w:val="both"/>
      </w:pPr>
      <w:r>
        <w:t>instruments at the Jantar Mantar, we might be able to throw off their</w:t>
      </w:r>
    </w:p>
    <w:p>
      <w:pPr>
        <w:jc w:val="both"/>
      </w:pPr>
      <w:r>
        <w:t>calculations."</w:t>
      </w:r>
    </w:p>
    <w:p>
      <w:pPr>
        <w:jc w:val="both"/>
      </w:pPr>
      <w:r>
        <w:t>Raj’s face lit up with hope. "That could work! But it will be risky. The Guardians</w:t>
      </w:r>
    </w:p>
    <w:p>
      <w:pPr>
        <w:jc w:val="both"/>
      </w:pPr>
      <w:r>
        <w:t>will be watching the observatory closely."</w:t>
      </w:r>
    </w:p>
    <w:p>
      <w:pPr>
        <w:jc w:val="both"/>
      </w:pPr>
      <w:r>
        <w:t>The Final Confrontation</w:t>
      </w:r>
    </w:p>
    <w:p>
      <w:pPr>
        <w:jc w:val="both"/>
      </w:pPr>
      <w:r>
        <w:t>The night of the alignment, Aanya and Raj prepared themselves for the most</w:t>
      </w:r>
    </w:p>
    <w:p>
      <w:pPr>
        <w:jc w:val="both"/>
      </w:pPr>
      <w:r>
        <w:t>dangerous part of their journey yet. Equipped with the knowledge and tools they</w:t>
      </w:r>
    </w:p>
    <w:p/>
    <w:p>
      <w:pPr>
        <w:jc w:val="both"/>
      </w:pPr>
      <w:r>
        <w:t>had gathered, they returned to the Jantar Mantar. The air was electric with</w:t>
      </w:r>
    </w:p>
    <w:p>
      <w:pPr>
        <w:jc w:val="both"/>
      </w:pPr>
      <w:r>
        <w:t>anticipation, the stars shining brightly in the clear night sky.</w:t>
      </w:r>
    </w:p>
    <w:p>
      <w:pPr>
        <w:jc w:val="both"/>
      </w:pPr>
      <w:r>
        <w:t>As they moved through the observatory, they could see figures moving in the</w:t>
      </w:r>
    </w:p>
    <w:p>
      <w:pPr>
        <w:jc w:val="both"/>
      </w:pPr>
      <w:r>
        <w:t>shadows—the Guardians were already in position, preparing for the ritual. Aanya</w:t>
      </w:r>
    </w:p>
    <w:p>
      <w:pPr>
        <w:jc w:val="both"/>
      </w:pPr>
      <w:r>
        <w:t>and Raj split up, each taking a different set of instruments to recalibrate.</w:t>
      </w:r>
    </w:p>
    <w:p>
      <w:pPr>
        <w:jc w:val="both"/>
      </w:pPr>
      <w:r>
        <w:t>Working quickly and silently, they adjusted the mirrors and lenses, hoping to</w:t>
      </w:r>
    </w:p>
    <w:p>
      <w:pPr>
        <w:jc w:val="both"/>
      </w:pPr>
      <w:r>
        <w:t>disrupt the alignment. The Guardians, sensing something was amiss, began to</w:t>
      </w:r>
    </w:p>
    <w:p>
      <w:pPr>
        <w:jc w:val="both"/>
      </w:pPr>
      <w:r>
        <w:t>move towards them.</w:t>
      </w:r>
    </w:p>
    <w:p>
      <w:pPr>
        <w:jc w:val="both"/>
      </w:pPr>
      <w:r>
        <w:t>"Raj, hurry!" Aanya whispered urgently, her eyes darting between her work and</w:t>
      </w:r>
    </w:p>
    <w:p>
      <w:pPr>
        <w:jc w:val="both"/>
      </w:pPr>
      <w:r>
        <w:t>the approaching figures.</w:t>
      </w:r>
    </w:p>
    <w:p>
      <w:pPr>
        <w:jc w:val="both"/>
      </w:pPr>
      <w:r>
        <w:t>Just as the Guardians were about to reach them, a brilliant flash of light erupted</w:t>
      </w:r>
    </w:p>
    <w:p>
      <w:pPr>
        <w:jc w:val="both"/>
      </w:pPr>
      <w:r>
        <w:t>from the instruments. The stars above seemed to shift, their precise alignment</w:t>
      </w:r>
    </w:p>
    <w:p>
      <w:pPr>
        <w:jc w:val="both"/>
      </w:pPr>
      <w:r>
        <w:t>disrupted. The Guardians, caught off guard, faltered in their ritual.</w:t>
      </w:r>
    </w:p>
    <w:p>
      <w:pPr>
        <w:jc w:val="both"/>
      </w:pPr>
      <w:r>
        <w:t>"Now, Aanya!" Raj shouted.</w:t>
      </w:r>
    </w:p>
    <w:p>
      <w:pPr>
        <w:jc w:val="both"/>
      </w:pPr>
      <w:r>
        <w:t>Together, they activated the final adjustment, causing a cascade of light to flood</w:t>
      </w:r>
    </w:p>
    <w:p>
      <w:pPr>
        <w:jc w:val="both"/>
      </w:pPr>
      <w:r>
        <w:t>the observatory. The Guardians, realizing their plan had failed, retreated into the</w:t>
      </w:r>
    </w:p>
    <w:p>
      <w:pPr>
        <w:jc w:val="both"/>
      </w:pPr>
      <w:r>
        <w:t>shadows, their cries of frustration echoing in the night.</w:t>
      </w:r>
    </w:p>
    <w:p>
      <w:pPr>
        <w:jc w:val="both"/>
      </w:pPr>
      <w:r>
        <w:t>Victory and Beyond</w:t>
      </w:r>
    </w:p>
    <w:p>
      <w:pPr>
        <w:jc w:val="both"/>
      </w:pPr>
      <w:r>
        <w:t>Exhausted but triumphant, Aanya and Raj stood in the center of the observatory,</w:t>
      </w:r>
    </w:p>
    <w:p>
      <w:pPr>
        <w:jc w:val="both"/>
      </w:pPr>
      <w:r>
        <w:t>the disrupted alignment a testament to their success. The amulet was safe, and</w:t>
      </w:r>
    </w:p>
    <w:p>
      <w:pPr>
        <w:jc w:val="both"/>
      </w:pPr>
      <w:r>
        <w:t>the Guardians' plans had been thwarted.</w:t>
      </w:r>
    </w:p>
    <w:p>
      <w:pPr>
        <w:jc w:val="both"/>
      </w:pPr>
      <w:r>
        <w:t>"We did it," Aanya said, her voice filled with relief.</w:t>
      </w:r>
    </w:p>
    <w:p>
      <w:pPr>
        <w:jc w:val="both"/>
      </w:pPr>
      <w:r>
        <w:t>Raj smiled, his eyes reflecting the same sense of accomplishment. "Yes, but this</w:t>
      </w:r>
    </w:p>
    <w:p>
      <w:pPr>
        <w:jc w:val="both"/>
      </w:pPr>
      <w:r>
        <w:t>is just the beginning. The Guardians of Time are still out there, and they'll stop at</w:t>
      </w:r>
    </w:p>
    <w:p>
      <w:pPr>
        <w:jc w:val="both"/>
      </w:pPr>
      <w:r>
        <w:t>nothing to achieve their goals."</w:t>
      </w:r>
    </w:p>
    <w:p>
      <w:pPr>
        <w:jc w:val="both"/>
      </w:pPr>
      <w:r>
        <w:t>Aanya nodded. "We'll be ready for them. Together, we can protect the amulet and</w:t>
      </w:r>
    </w:p>
    <w:p>
      <w:pPr>
        <w:jc w:val="both"/>
      </w:pPr>
      <w:r>
        <w:t>ensure that history remains unchanged."</w:t>
      </w:r>
    </w:p>
    <w:p>
      <w:pPr>
        <w:jc w:val="both"/>
      </w:pPr>
      <w:r>
        <w:t>As they walked back through the silent streets of Jaipur, the stars above seemed</w:t>
      </w:r>
    </w:p>
    <w:p>
      <w:pPr>
        <w:jc w:val="both"/>
      </w:pPr>
      <w:r>
        <w:t>to shine a little brighter, their journey far from over but their resolve stronger than</w:t>
      </w:r>
    </w:p>
    <w:p/>
    <w:p>
      <w:pPr>
        <w:jc w:val="both"/>
      </w:pPr>
      <w:r>
        <w:t>ever. The mysteries of the universe and the challenges ahead awaited them, but</w:t>
      </w:r>
    </w:p>
    <w:p>
      <w:pPr>
        <w:jc w:val="both"/>
      </w:pPr>
      <w:r>
        <w:t>Aanya and Raj knew that, together, they could face anything.</w:t>
      </w:r>
    </w:p>
    <w:p>
      <w:pPr>
        <w:jc w:val="both"/>
      </w:pPr>
      <w:r>
        <w:t>Their adventure was just beginning, and the secrets of the past were theirs to</w:t>
      </w:r>
    </w:p>
    <w:p>
      <w:pPr>
        <w:jc w:val="both"/>
      </w:pPr>
      <w:r>
        <w:t>uncover, one revelation at a time.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
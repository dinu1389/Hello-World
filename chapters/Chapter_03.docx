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Chapter 3: The Lost Manuscript</w:t>
      </w:r>
    </w:p>
    <w:p/>
    <w:p>
      <w:pPr>
        <w:jc w:val="both"/>
      </w:pPr>
      <w:r>
        <w:t>Jaipur, Present Day</w:t>
      </w:r>
    </w:p>
    <w:p>
      <w:pPr>
        <w:jc w:val="both"/>
      </w:pPr>
      <w:r>
        <w:t>The train ride from Delhi to Jaipur was amazing! The sunrise painted the fields orange, like a</w:t>
      </w:r>
    </w:p>
    <w:p>
      <w:pPr>
        <w:jc w:val="both"/>
      </w:pPr>
      <w:r>
        <w:t>beautiful picture. Women in colorful saris walked along dusty paths, balancing baskets on their</w:t>
      </w:r>
    </w:p>
    <w:p>
      <w:pPr>
        <w:jc w:val="both"/>
      </w:pPr>
      <w:r>
        <w:t>heads, their laughter carried on the warm breeze. Inside the train, the rhythmic clatter of the</w:t>
      </w:r>
    </w:p>
    <w:p>
      <w:pPr>
        <w:jc w:val="both"/>
      </w:pPr>
      <w:r>
        <w:t>wheels against the tracks provided a steady beat, punctuated by the lively chatter of fellow</w:t>
      </w:r>
    </w:p>
    <w:p>
      <w:pPr>
        <w:jc w:val="both"/>
      </w:pPr>
      <w:r>
        <w:t>passengers and the rhythmic calls of chai vendors. Aanya spent hours glued to the window,</w:t>
      </w:r>
    </w:p>
    <w:p>
      <w:pPr>
        <w:jc w:val="both"/>
      </w:pPr>
      <w:r>
        <w:t>mesmerized by the ever-changing panorama – a farmer guiding his bullock cart, a group of</w:t>
      </w:r>
    </w:p>
    <w:p>
      <w:pPr>
        <w:jc w:val="both"/>
      </w:pPr>
      <w:r>
        <w:t>children playing a spirited game of cricket, an ancient temple bathed in the golden light of dawn.</w:t>
      </w:r>
    </w:p>
    <w:p>
      <w:pPr>
        <w:jc w:val="both"/>
      </w:pPr>
      <w:r>
        <w:t>A vendor weaved through the carriages, his melodic cry of "Chai, garam chai!" (Hot tea!) a</w:t>
      </w:r>
    </w:p>
    <w:p>
      <w:pPr>
        <w:jc w:val="both"/>
      </w:pPr>
      <w:r>
        <w:t>constant reassurance of life's simple pleasures. The air buzzed with conversation, sprinkled with</w:t>
      </w:r>
    </w:p>
    <w:p>
      <w:pPr>
        <w:jc w:val="both"/>
      </w:pPr>
      <w:r>
        <w:t>the tinkling of bells from passing temples. As we neared Jaipur, the anticipation crackled in the</w:t>
      </w:r>
    </w:p>
    <w:p>
      <w:pPr>
        <w:jc w:val="both"/>
      </w:pPr>
      <w:r>
        <w:t>air, a shared excitement for the vibrant city that awaited</w:t>
      </w:r>
    </w:p>
    <w:p>
      <w:pPr>
        <w:jc w:val="both"/>
      </w:pPr>
      <w:r>
        <w:t>Jaipur, the Pink City, lived up to its name. Buildings in varying shades of rose, terracotta, and</w:t>
      </w:r>
    </w:p>
    <w:p>
      <w:pPr>
        <w:jc w:val="both"/>
      </w:pPr>
      <w:r>
        <w:t>salmon rose majestically against a clear blue sky. The iconic Hawa Mahal, its delicate façade</w:t>
      </w:r>
    </w:p>
    <w:p>
      <w:pPr>
        <w:jc w:val="both"/>
      </w:pPr>
      <w:r>
        <w:t>resembling a honeycomb, shimmered in the distance. Aanya felt a thrill course through her –</w:t>
      </w:r>
    </w:p>
    <w:p>
      <w:pPr>
        <w:jc w:val="both"/>
      </w:pPr>
      <w:r>
        <w:t>this was the heart of Maharaja Jai Singh II's legacy, a place where science and history</w:t>
      </w:r>
    </w:p>
    <w:p>
      <w:pPr>
        <w:jc w:val="both"/>
      </w:pPr>
      <w:r>
        <w:t>intertwined.</w:t>
      </w:r>
    </w:p>
    <w:p>
      <w:pPr>
        <w:jc w:val="both"/>
      </w:pPr>
      <w:r>
        <w:t>Following the map meticulously sketched from her research notes, Aanya navigated the bustling</w:t>
      </w:r>
    </w:p>
    <w:p>
      <w:pPr>
        <w:jc w:val="both"/>
      </w:pPr>
      <w:r>
        <w:t>streets. Rickshaws painted in vibrant colors zipped past, their drivers yelling greetings in a</w:t>
      </w:r>
    </w:p>
    <w:p>
      <w:pPr>
        <w:jc w:val="both"/>
      </w:pPr>
      <w:r>
        <w:t>language peppered with Hindi and Rajasthani. Stalls overflowing with colorful textiles, glittering</w:t>
      </w:r>
    </w:p>
    <w:p>
      <w:pPr>
        <w:jc w:val="both"/>
      </w:pPr>
      <w:r>
        <w:t>jewelry, and mounds of exotic spices lined the way. A vendor offered her a steaming cup of</w:t>
      </w:r>
    </w:p>
    <w:p>
      <w:pPr>
        <w:jc w:val="both"/>
      </w:pPr>
      <w:r>
        <w:t>creamy chai, its sweet aroma tempting her senses. Resisting for now, Aanya promised herself a</w:t>
      </w:r>
    </w:p>
    <w:p>
      <w:pPr>
        <w:jc w:val="both"/>
      </w:pPr>
      <w:r>
        <w:t>treat later – a reward for a productive day.</w:t>
      </w:r>
    </w:p>
    <w:p>
      <w:pPr>
        <w:jc w:val="both"/>
      </w:pPr>
      <w:r>
        <w:t>"A city painted in rose, a melody played in stone," she murmured, a quote she'd read that</w:t>
      </w:r>
    </w:p>
    <w:p>
      <w:pPr>
        <w:jc w:val="both"/>
      </w:pPr>
      <w:r>
        <w:t>perfectly captured the essence of Jaipur. She felt a surge of gratitude for her friend Maya, an</w:t>
      </w:r>
    </w:p>
    <w:p>
      <w:pPr>
        <w:jc w:val="both"/>
      </w:pPr>
      <w:r>
        <w:t>artist who'd first sparked her interest in the city with her vibrant paintings of Jaipur's bustling</w:t>
      </w:r>
    </w:p>
    <w:p>
      <w:pPr>
        <w:jc w:val="both"/>
      </w:pPr>
      <w:r>
        <w:t>bazaars and serene palaces.</w:t>
      </w:r>
    </w:p>
    <w:p>
      <w:pPr>
        <w:jc w:val="both"/>
      </w:pPr>
      <w:r>
        <w:t>Finally, she reached the imposing City Palace Complex, its grandeur echoing the power and</w:t>
      </w:r>
    </w:p>
    <w:p>
      <w:pPr>
        <w:jc w:val="both"/>
      </w:pPr>
      <w:r>
        <w:t>prestige of the Rajput dynasty. After presenting her credentials and navigating a series of</w:t>
      </w:r>
    </w:p>
    <w:p>
      <w:pPr>
        <w:jc w:val="both"/>
      </w:pPr>
      <w:r>
        <w:t>courtyards, Aanya found herself in the hushed atmosphere of the City Palace Library. The air</w:t>
      </w:r>
    </w:p>
    <w:p>
      <w:pPr>
        <w:jc w:val="both"/>
      </w:pPr>
      <w:r>
        <w:t>hung heavy with the scent of aged paper and leather bindings.</w:t>
      </w:r>
    </w:p>
    <w:p>
      <w:pPr>
        <w:jc w:val="both"/>
      </w:pPr>
      <w:r>
        <w:t>Here, amidst the towering shelves brimming with ancient texts, Aanya commenced her</w:t>
      </w:r>
    </w:p>
    <w:p>
      <w:pPr>
        <w:jc w:val="both"/>
      </w:pPr>
      <w:r>
        <w:t>research. She spent hours meticulously examining dusty tomes, their pages whispering tales of</w:t>
      </w:r>
    </w:p>
    <w:p>
      <w:pPr>
        <w:jc w:val="both"/>
      </w:pPr>
      <w:r>
        <w:t>a bygone era. Days turned into weeks, filled with the rhythmic scratching of her pen on paper</w:t>
      </w:r>
    </w:p>
    <w:p>
      <w:pPr>
        <w:jc w:val="both"/>
      </w:pPr>
      <w:r>
        <w:t>and the occasional clink of a teacup. Aanya felt a sense of kinship with the scholars who had</w:t>
      </w:r>
    </w:p>
    <w:p>
      <w:pPr>
        <w:jc w:val="both"/>
      </w:pPr>
      <w:r>
        <w:t>occupied this space before her, all united in their pursuit of knowledge.</w:t>
      </w:r>
    </w:p>
    <w:p/>
    <w:p>
      <w:pPr>
        <w:jc w:val="both"/>
      </w:pPr>
      <w:r>
        <w:t>One evening, as the setting sun cast long shadows across the library floor, Aanya's persistence</w:t>
      </w:r>
    </w:p>
    <w:p>
      <w:pPr>
        <w:jc w:val="both"/>
      </w:pPr>
      <w:r>
        <w:t>paid off. While examining a particularly intricate map, she noticed a faint outline concealed</w:t>
      </w:r>
    </w:p>
    <w:p>
      <w:pPr>
        <w:jc w:val="both"/>
      </w:pPr>
      <w:r>
        <w:t>beneath layers of dust. With a bated breath, she carefully removed decades of grime, revealing</w:t>
      </w:r>
    </w:p>
    <w:p>
      <w:pPr>
        <w:jc w:val="both"/>
      </w:pPr>
      <w:r>
        <w:t>a hidden compartment in an old cabinet. Her heart pounded with anticipation as she reached</w:t>
      </w:r>
    </w:p>
    <w:p>
      <w:pPr>
        <w:jc w:val="both"/>
      </w:pPr>
      <w:r>
        <w:t>inside and pulled out a bundle of yellowed pages bound together with a piece of frayed</w:t>
      </w:r>
    </w:p>
    <w:p>
      <w:pPr>
        <w:jc w:val="both"/>
      </w:pPr>
      <w:r>
        <w:t>twine.Her hands trembled with excitement as she carefully opened the manuscript.</w:t>
      </w:r>
    </w:p>
    <w:p>
      <w:pPr>
        <w:jc w:val="both"/>
      </w:pPr>
      <w:r>
        <w:t>To her astonishment, the pages were filled with intricate diagrams and annotations in Jai Singh’s</w:t>
      </w:r>
    </w:p>
    <w:p>
      <w:pPr>
        <w:jc w:val="both"/>
      </w:pPr>
      <w:r>
        <w:t>handwriting. Among the scientific notes were cryptic symbols and passages written in an</w:t>
      </w:r>
    </w:p>
    <w:p>
      <w:pPr>
        <w:jc w:val="both"/>
      </w:pPr>
      <w:r>
        <w:t>unfamiliar script. Some symbols included:</w:t>
      </w:r>
    </w:p>
    <w:p/>
    <w:p>
      <w:pPr>
        <w:jc w:val="both"/>
      </w:pPr>
      <w:r>
        <w:t>●​ ☉ (a circle with a dot in the center, representing the Sun)</w:t>
      </w:r>
    </w:p>
    <w:p>
      <w:pPr>
        <w:jc w:val="both"/>
      </w:pPr>
      <w:r>
        <w:t>●​ ⧫ (a black diamond, possibly indicating a specific astronomical event)</w:t>
      </w:r>
    </w:p>
    <w:p>
      <w:pPr>
        <w:jc w:val="both"/>
      </w:pPr>
      <w:r>
        <w:t>●​ ♄ (a stylized representation of Saturn)</w:t>
      </w:r>
    </w:p>
    <w:p>
      <w:pPr>
        <w:jc w:val="both"/>
      </w:pPr>
      <w:r>
        <w:t>●​ ⚕ (a symbol resembling a staff, possibly denoting healing or protection)</w:t>
      </w:r>
    </w:p>
    <w:p>
      <w:pPr>
        <w:jc w:val="both"/>
      </w:pPr>
      <w:r>
        <w:t>●​ (an eye-like symbol, suggesting observation or surveillance)</w:t>
      </w:r>
    </w:p>
    <w:p>
      <w:pPr>
        <w:jc w:val="both"/>
      </w:pPr>
      <w:r>
        <w:t>One passage stood out: "☉ shall align with ♄ and the guardians shall gather. The ⧫ will mark</w:t>
      </w:r>
    </w:p>
    <w:p>
      <w:pPr>
        <w:jc w:val="both"/>
      </w:pPr>
      <w:r>
        <w:t>the time when the ⚕ must be invoked to prevent the rupture."</w:t>
      </w:r>
    </w:p>
    <w:p>
      <w:pPr>
        <w:jc w:val="both"/>
      </w:pPr>
      <w:r>
        <w:t>Aanya’s pulse quickened as she realized that these symbols resembled those she had seen in</w:t>
      </w:r>
    </w:p>
    <w:p>
      <w:pPr>
        <w:jc w:val="both"/>
      </w:pPr>
      <w:r>
        <w:t>her previous research about the Guardians of Time.</w:t>
      </w:r>
    </w:p>
    <w:p>
      <w:pPr>
        <w:jc w:val="both"/>
      </w:pPr>
      <w:r>
        <w:t>The manuscript hinted at Jai Singh’s awareness of temporal anomalies and his efforts to</w:t>
      </w:r>
    </w:p>
    <w:p>
      <w:pPr>
        <w:jc w:val="both"/>
      </w:pPr>
      <w:r>
        <w:t>understand and document them. It also contained references to a mysterious artifact capable of</w:t>
      </w:r>
    </w:p>
    <w:p>
      <w:pPr>
        <w:jc w:val="both"/>
      </w:pPr>
      <w:r>
        <w:t>influencing time—an artifact that was now in Aanya's possession, the enchanted amulet.</w:t>
      </w:r>
    </w:p>
    <w:p>
      <w:pPr>
        <w:jc w:val="both"/>
      </w:pPr>
      <w:r>
        <w:t>As she delved deeper into the manuscript, Aanya felt an eerie chill run down her spine. The</w:t>
      </w:r>
    </w:p>
    <w:p>
      <w:pPr>
        <w:jc w:val="both"/>
      </w:pPr>
      <w:r>
        <w:t>cryptic symbols seemed to pulse with a life of their own, and the air around her grew thick with</w:t>
      </w:r>
    </w:p>
    <w:p>
      <w:pPr>
        <w:jc w:val="both"/>
      </w:pPr>
      <w:r>
        <w:t>an otherworldly energy. The room began to blur, the edges of reality dissolving into a warm,</w:t>
      </w:r>
    </w:p>
    <w:p>
      <w:pPr>
        <w:jc w:val="both"/>
      </w:pPr>
      <w:r>
        <w:t>golden light. Her heart pounded as the light intensified, enveloping her completely.</w:t>
      </w:r>
    </w:p>
    <w:p>
      <w:pPr>
        <w:jc w:val="both"/>
      </w:pPr>
      <w:r>
        <w:t>Just as her head started to spin from all the sights, the light around her vanished in a flash,</w:t>
      </w:r>
    </w:p>
    <w:p>
      <w:pPr>
        <w:jc w:val="both"/>
      </w:pPr>
      <w:r>
        <w:t>leaving her confused. She blinked hard, trying to see clearly again, but the library was nowhere</w:t>
      </w:r>
    </w:p>
    <w:p>
      <w:pPr>
        <w:jc w:val="both"/>
      </w:pPr>
      <w:r>
        <w:t>to be seen. Instead, she stood right in front of the giant gates leading to the grand city of Jaipur.</w:t>
      </w:r>
    </w:p>
    <w:p>
      <w:pPr>
        <w:jc w:val="both"/>
      </w:pPr>
      <w:r>
        <w:t>The air smelled different, filled with the hustle and bustle of an 18th-century marketplace, and</w:t>
      </w:r>
    </w:p>
    <w:p>
      <w:pPr>
        <w:jc w:val="both"/>
      </w:pPr>
      <w:r>
        <w:t>the distant sounds of a busy city filled her ears.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
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10: The Ultimate Sacrifice v1.0</w:t>
      </w:r>
    </w:p>
    <w:p/>
    <w:p>
      <w:pPr>
        <w:jc w:val="both"/>
      </w:pPr>
      <w:r>
        <w:t>Returning to the 18th century, Aanya and Raj focused on mastering the ancient device they had</w:t>
      </w:r>
    </w:p>
    <w:p>
      <w:pPr>
        <w:jc w:val="both"/>
      </w:pPr>
      <w:r>
        <w:t>discovered in the hidden passage of the Jantar Mantar. The celestial charts, intricate gears, and</w:t>
      </w:r>
    </w:p>
    <w:p>
      <w:pPr>
        <w:jc w:val="both"/>
      </w:pPr>
      <w:r>
        <w:t>primitive computer built by Jai Singh demanded their combined intellect and patience. As they</w:t>
      </w:r>
    </w:p>
    <w:p>
      <w:pPr>
        <w:jc w:val="both"/>
      </w:pPr>
      <w:r>
        <w:t>meticulously deciphered its workings, they sensed that their time was running out. The</w:t>
      </w:r>
    </w:p>
    <w:p>
      <w:pPr>
        <w:jc w:val="both"/>
      </w:pPr>
      <w:r>
        <w:t>Guardians of Time were growing more desperate and dangerous.</w:t>
      </w:r>
    </w:p>
    <w:p>
      <w:pPr>
        <w:jc w:val="both"/>
      </w:pPr>
      <w:r>
        <w:t>The Unveiling of Hyderabad</w:t>
      </w:r>
    </w:p>
    <w:p>
      <w:pPr>
        <w:jc w:val="both"/>
      </w:pPr>
      <w:r>
        <w:t>Their research led them to Hyderabad, a city rich in history and monumental architecture, where</w:t>
      </w:r>
    </w:p>
    <w:p>
      <w:pPr>
        <w:jc w:val="both"/>
      </w:pPr>
      <w:r>
        <w:t>they believed the final confrontation with the Guardians would take place. Hyderabad’s</w:t>
      </w:r>
    </w:p>
    <w:p>
      <w:pPr>
        <w:jc w:val="both"/>
      </w:pPr>
      <w:r>
        <w:t>Charminar, a symbol of the city’s resilience and grandeur, became their focal point. As they</w:t>
      </w:r>
    </w:p>
    <w:p>
      <w:pPr>
        <w:jc w:val="both"/>
      </w:pPr>
      <w:r>
        <w:t>arrived in the city, the air was thick with anticipation and an undercurrent of tension.</w:t>
      </w:r>
    </w:p>
    <w:p>
      <w:pPr>
        <w:jc w:val="both"/>
      </w:pPr>
      <w:r>
        <w:t>The Final Confrontation</w:t>
      </w:r>
    </w:p>
    <w:p>
      <w:pPr>
        <w:jc w:val="both"/>
      </w:pPr>
      <w:r>
        <w:t>In the heart of Hyderabad, amidst the bustling crowds and the imposing presence of the</w:t>
      </w:r>
    </w:p>
    <w:p>
      <w:pPr>
        <w:jc w:val="both"/>
      </w:pPr>
      <w:r>
        <w:t>Charminar, Aanya and Raj prepared for the inevitable clash. They had activated Jai Singh's</w:t>
      </w:r>
    </w:p>
    <w:p>
      <w:pPr>
        <w:jc w:val="both"/>
      </w:pPr>
      <w:r>
        <w:t>device, aligning it with the celestial events required to access its full power. The device hummed</w:t>
      </w:r>
    </w:p>
    <w:p>
      <w:pPr>
        <w:jc w:val="both"/>
      </w:pPr>
      <w:r>
        <w:t>with energy, ready to confront the temporal manipulations of the Guardians.</w:t>
      </w:r>
    </w:p>
    <w:p>
      <w:pPr>
        <w:jc w:val="both"/>
      </w:pPr>
      <w:r>
        <w:t>In a climactic battle that reverberated through the ancient walls of the Charminar, Aanya and Raj</w:t>
      </w:r>
    </w:p>
    <w:p>
      <w:pPr>
        <w:jc w:val="both"/>
      </w:pPr>
      <w:r>
        <w:t>fought with a courage forged by their shared journey. As they clashed with the Guardians of</w:t>
      </w:r>
    </w:p>
    <w:p>
      <w:pPr>
        <w:jc w:val="both"/>
      </w:pPr>
      <w:r>
        <w:t>Time, Aanya realized that the Charminar itself was resonating with the artifact's power—a</w:t>
      </w:r>
    </w:p>
    <w:p>
      <w:pPr>
        <w:jc w:val="both"/>
      </w:pPr>
      <w:r>
        <w:t>hidden conduit of ancient energies that amplified their resolve.</w:t>
      </w:r>
    </w:p>
    <w:p>
      <w:pPr>
        <w:jc w:val="both"/>
      </w:pPr>
      <w:r>
        <w:t>With each strike and parry, the Charminar seemed to pulse with a rhythm that echoed the</w:t>
      </w:r>
    </w:p>
    <w:p>
      <w:pPr>
        <w:jc w:val="both"/>
      </w:pPr>
      <w:r>
        <w:t>heartbeat of history. Aanya channeled this resonance, drawing upon the monument's deep</w:t>
      </w:r>
    </w:p>
    <w:p>
      <w:pPr>
        <w:jc w:val="both"/>
      </w:pPr>
      <w:r>
        <w:t>connection to the city and its people. The stones themselves seemed to whisper tales of</w:t>
      </w:r>
    </w:p>
    <w:p>
      <w:pPr>
        <w:jc w:val="both"/>
      </w:pPr>
      <w:r>
        <w:t>resilience and defiance against oppression, fueling her determination to protect the artifact and</w:t>
      </w:r>
    </w:p>
    <w:p>
      <w:pPr>
        <w:jc w:val="both"/>
      </w:pPr>
      <w:r>
        <w:t>preserve the integrity of time.</w:t>
      </w:r>
    </w:p>
    <w:p>
      <w:pPr>
        <w:jc w:val="both"/>
      </w:pPr>
      <w:r>
        <w:t>The Shocking Truth</w:t>
      </w:r>
    </w:p>
    <w:p>
      <w:pPr>
        <w:jc w:val="both"/>
      </w:pPr>
      <w:r>
        <w:t>During the battle, one of the agents of the Guardians, cloaked in shadows, whispered slowly in</w:t>
      </w:r>
    </w:p>
    <w:p>
      <w:pPr>
        <w:jc w:val="both"/>
      </w:pPr>
      <w:r>
        <w:t>her ear without anyone noticing. He revealed a shocking truth about Aanya’s lineage: she was a</w:t>
      </w:r>
    </w:p>
    <w:p>
      <w:pPr>
        <w:jc w:val="both"/>
      </w:pPr>
      <w:r>
        <w:t>direct descendant of Jai Singh, the architect of the device and the protector of time. Her</w:t>
      </w:r>
    </w:p>
    <w:p>
      <w:pPr>
        <w:jc w:val="both"/>
      </w:pPr>
      <w:r>
        <w:t>connection to the artifact was deeper than she had ever realized; it was her destiny to safeguard</w:t>
      </w:r>
    </w:p>
    <w:p>
      <w:pPr>
        <w:jc w:val="both"/>
      </w:pPr>
      <w:r>
        <w:t>the timeline. However, who had sent this message and who this guardian remained shrouded in</w:t>
      </w:r>
    </w:p>
    <w:p>
      <w:pPr>
        <w:jc w:val="both"/>
      </w:pPr>
      <w:r>
        <w:t>secrecy, to be revealed in time.</w:t>
      </w:r>
    </w:p>
    <w:p>
      <w:pPr>
        <w:jc w:val="both"/>
      </w:pPr>
      <w:r>
        <w:t>The Ultimate Sacrifice</w:t>
      </w:r>
    </w:p>
    <w:p>
      <w:pPr>
        <w:jc w:val="both"/>
      </w:pPr>
      <w:r>
        <w:t>Understanding the gravity of her lineage, Aanya knew that the only way to truly protect the</w:t>
      </w:r>
    </w:p>
    <w:p>
      <w:pPr>
        <w:jc w:val="both"/>
      </w:pPr>
      <w:r>
        <w:t>artifact and preserve the integrity of time was to make the ultimate sacrifice. The device required</w:t>
      </w:r>
    </w:p>
    <w:p/>
    <w:p>
      <w:pPr>
        <w:jc w:val="both"/>
      </w:pPr>
      <w:r>
        <w:t>a powerful, willing soul to seal its power and stop the Guardians once and for all. Aanya, with</w:t>
      </w:r>
    </w:p>
    <w:p>
      <w:pPr>
        <w:jc w:val="both"/>
      </w:pPr>
      <w:r>
        <w:t>her unique connection to Jai Singh and the artifact, was the only one who could fulfill this role.</w:t>
      </w:r>
    </w:p>
    <w:p>
      <w:pPr>
        <w:jc w:val="both"/>
      </w:pPr>
      <w:r>
        <w:t>As the battle reached its peak, Aanya turned to Raj, her eyes filled with determination and love.</w:t>
      </w:r>
    </w:p>
    <w:p>
      <w:pPr>
        <w:jc w:val="both"/>
      </w:pPr>
      <w:r>
        <w:t>“Raj, this is my destiny. I must protect the timeline, no matter the cost.”</w:t>
      </w:r>
    </w:p>
    <w:p>
      <w:pPr>
        <w:jc w:val="both"/>
      </w:pPr>
      <w:r>
        <w:t>Raj’s face contorted with pain and understanding. “Aanya, no. There must be another way.”</w:t>
      </w:r>
    </w:p>
    <w:p>
      <w:pPr>
        <w:jc w:val="both"/>
      </w:pPr>
      <w:r>
        <w:t>Tears streamed down her face as she embraced him one last time. “This is the only way. Our</w:t>
      </w:r>
    </w:p>
    <w:p>
      <w:pPr>
        <w:jc w:val="both"/>
      </w:pPr>
      <w:r>
        <w:t>love transcends time. It will always be with you.”</w:t>
      </w:r>
    </w:p>
    <w:p>
      <w:pPr>
        <w:jc w:val="both"/>
      </w:pPr>
      <w:r>
        <w:t>With a final, resolute breath, Aanya activated the device’s ultimate function. The Charminar’s</w:t>
      </w:r>
    </w:p>
    <w:p>
      <w:pPr>
        <w:jc w:val="both"/>
      </w:pPr>
      <w:r>
        <w:t>resonance intensified, enveloping her in a blinding light. The power of the artifact surged</w:t>
      </w:r>
    </w:p>
    <w:p>
      <w:pPr>
        <w:jc w:val="both"/>
      </w:pPr>
      <w:r>
        <w:t>through her, sealing the device and vanquishing the Guardians of Time in a brilliant explosion of</w:t>
      </w:r>
    </w:p>
    <w:p>
      <w:pPr>
        <w:jc w:val="both"/>
      </w:pPr>
      <w:r>
        <w:t>energy.</w:t>
      </w:r>
    </w:p>
    <w:p>
      <w:pPr>
        <w:jc w:val="both"/>
      </w:pPr>
      <w:r>
        <w:t>Raj’s Vigil</w:t>
      </w:r>
    </w:p>
    <w:p>
      <w:pPr>
        <w:jc w:val="both"/>
      </w:pPr>
      <w:r>
        <w:t>As the light faded, Raj found himself alone in the quiet aftermath. Aanya was gone, but her</w:t>
      </w:r>
    </w:p>
    <w:p>
      <w:pPr>
        <w:jc w:val="both"/>
      </w:pPr>
      <w:r>
        <w:t>sacrifice had saved the timeline. The Charminar, now silent, stood as a testament to her bravery</w:t>
      </w:r>
    </w:p>
    <w:p>
      <w:pPr>
        <w:jc w:val="both"/>
      </w:pPr>
      <w:r>
        <w:t>and love. Raj felt her presence in every stone, every whisper of the wind.</w:t>
      </w:r>
    </w:p>
    <w:p>
      <w:pPr>
        <w:jc w:val="both"/>
      </w:pPr>
      <w:r>
        <w:t>He knew that he would continue her work, protecting the knowledge they had uncovered and</w:t>
      </w:r>
    </w:p>
    <w:p>
      <w:pPr>
        <w:jc w:val="both"/>
      </w:pPr>
      <w:r>
        <w:t>ensuring that the Guardians of Time would never rise again. Aanya’s legacy would endure</w:t>
      </w:r>
    </w:p>
    <w:p>
      <w:pPr>
        <w:jc w:val="both"/>
      </w:pPr>
      <w:r>
        <w:t>through him, their love a timeless force that would guide him in the years to come.</w:t>
      </w:r>
    </w:p>
    <w:p>
      <w:pPr>
        <w:jc w:val="both"/>
      </w:pPr>
      <w:r>
        <w:t>Raj vowed to honor Aanya's sacrifice by dedicating his life to the study of time and history, using</w:t>
      </w:r>
    </w:p>
    <w:p>
      <w:pPr>
        <w:jc w:val="both"/>
      </w:pPr>
      <w:r>
        <w:t>the lessons they had learned to safeguard the future. As he stood at the Charminar, gazing at</w:t>
      </w:r>
    </w:p>
    <w:p>
      <w:pPr>
        <w:jc w:val="both"/>
      </w:pPr>
      <w:r>
        <w:t>the stars, he felt a profound connection to her and to the mission they had shared. The ultimate</w:t>
      </w:r>
    </w:p>
    <w:p>
      <w:pPr>
        <w:jc w:val="both"/>
      </w:pPr>
      <w:r>
        <w:t>sacrifice had not been in vain; it had forged a bond that would resonate through the ages,</w:t>
      </w:r>
    </w:p>
    <w:p>
      <w:pPr>
        <w:jc w:val="both"/>
      </w:pPr>
      <w:r>
        <w:t>uniting the past and the future in a tapestry of love and courage.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
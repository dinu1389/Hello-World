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Chapter 9: A Race Against Time</w:t>
      </w:r>
    </w:p>
    <w:p/>
    <w:p>
      <w:pPr>
        <w:jc w:val="both"/>
      </w:pPr>
      <w:r>
        <w:t>Jaipur, 18th Century</w:t>
      </w:r>
    </w:p>
    <w:p>
      <w:pPr>
        <w:jc w:val="both"/>
      </w:pPr>
      <w:r>
        <w:t>A Call to Action</w:t>
      </w:r>
    </w:p>
    <w:p>
      <w:pPr>
        <w:jc w:val="both"/>
      </w:pPr>
      <w:r>
        <w:t>Back at Raj’s residence, Aanya and Raj meticulously examined the scroll, deciphering its</w:t>
      </w:r>
    </w:p>
    <w:p>
      <w:pPr>
        <w:jc w:val="both"/>
      </w:pPr>
      <w:r>
        <w:t>contents. The scroll spoke of a convergence of celestial events that would enable the Guardians</w:t>
      </w:r>
    </w:p>
    <w:p>
      <w:pPr>
        <w:jc w:val="both"/>
      </w:pPr>
      <w:r>
        <w:t>to harness the amulet’s full power. The date of this convergence was fast approaching, and the</w:t>
      </w:r>
    </w:p>
    <w:p>
      <w:pPr>
        <w:jc w:val="both"/>
      </w:pPr>
      <w:r>
        <w:t>Guardians were undoubtedly preparing to execute their plans.</w:t>
      </w:r>
    </w:p>
    <w:p>
      <w:pPr>
        <w:jc w:val="both"/>
      </w:pPr>
      <w:r>
        <w:t>“We don’t have much time,” Raj said, his voice tinged with urgency. “We need to find out where</w:t>
      </w:r>
    </w:p>
    <w:p>
      <w:pPr>
        <w:jc w:val="both"/>
      </w:pPr>
      <w:r>
        <w:t>the Guardians will perform their ritual and stop them before it’s too late.”</w:t>
      </w:r>
    </w:p>
    <w:p>
      <w:pPr>
        <w:jc w:val="both"/>
      </w:pPr>
      <w:r>
        <w:t>Aanya nodded, her resolve unwavering. “We need more information. If we can piece together</w:t>
      </w:r>
    </w:p>
    <w:p>
      <w:pPr>
        <w:jc w:val="both"/>
      </w:pPr>
      <w:r>
        <w:t>the locations mentioned in the scroll, we might be able to predict their next move.”</w:t>
      </w:r>
    </w:p>
    <w:p>
      <w:pPr>
        <w:jc w:val="both"/>
      </w:pPr>
      <w:r>
        <w:t>The Quest Begins</w:t>
      </w:r>
    </w:p>
    <w:p>
      <w:pPr>
        <w:jc w:val="both"/>
      </w:pPr>
      <w:r>
        <w:t>Their quest took them across India, from the deserts of Rajasthan to the ghats of Varanasi. They</w:t>
      </w:r>
    </w:p>
    <w:p>
      <w:pPr>
        <w:jc w:val="both"/>
      </w:pPr>
      <w:r>
        <w:t>visited ancient temples, libraries, and archives, seeking clues and gathering fragments of</w:t>
      </w:r>
    </w:p>
    <w:p>
      <w:pPr>
        <w:jc w:val="both"/>
      </w:pPr>
      <w:r>
        <w:t>information. Each step brought them closer to understanding the Guardians’ plans and their</w:t>
      </w:r>
    </w:p>
    <w:p>
      <w:pPr>
        <w:jc w:val="both"/>
      </w:pPr>
      <w:r>
        <w:t>intended location for the ritual.</w:t>
      </w:r>
    </w:p>
    <w:p>
      <w:pPr>
        <w:jc w:val="both"/>
      </w:pPr>
      <w:r>
        <w:t>In the holy city of Varanasi, they met with a renowned historian who specialized in ancient secret</w:t>
      </w:r>
    </w:p>
    <w:p>
      <w:pPr>
        <w:jc w:val="both"/>
      </w:pPr>
      <w:r>
        <w:t>societies. The historian provided them with a crucial piece of the puzzle—a reference to a lost</w:t>
      </w:r>
    </w:p>
    <w:p>
      <w:pPr>
        <w:jc w:val="both"/>
      </w:pPr>
      <w:r>
        <w:t>temple in the Himalayas, rumored to be a focal point of the Guardians’ activities.</w:t>
      </w:r>
    </w:p>
    <w:p>
      <w:pPr>
        <w:jc w:val="both"/>
      </w:pPr>
      <w:r>
        <w:t>The Lost Temple</w:t>
      </w:r>
    </w:p>
    <w:p>
      <w:pPr>
        <w:jc w:val="both"/>
      </w:pPr>
      <w:r>
        <w:t>Determined to find the lost temple, Aanya and Raj journeyed to the Himalayas. The trek was</w:t>
      </w:r>
    </w:p>
    <w:p>
      <w:pPr>
        <w:jc w:val="both"/>
      </w:pPr>
      <w:r>
        <w:t>arduous, testing their endurance and resolve. They braved harsh weather, treacherous paths,</w:t>
      </w:r>
    </w:p>
    <w:p>
      <w:pPr>
        <w:jc w:val="both"/>
      </w:pPr>
      <w:r>
        <w:t>and the constant threat of being discovered by the Guardians. Along the way, they encountered</w:t>
      </w:r>
    </w:p>
    <w:p>
      <w:pPr>
        <w:jc w:val="both"/>
      </w:pPr>
      <w:r>
        <w:t>local villagers who spoke of strange occurrences and sightings of mysterious figures in the</w:t>
      </w:r>
    </w:p>
    <w:p>
      <w:pPr>
        <w:jc w:val="both"/>
      </w:pPr>
      <w:r>
        <w:t>mountains.</w:t>
      </w:r>
    </w:p>
    <w:p>
      <w:pPr>
        <w:jc w:val="both"/>
      </w:pPr>
      <w:r>
        <w:t>Their journey culminated at a hidden valley, where the entrance to the lost temple lay concealed</w:t>
      </w:r>
    </w:p>
    <w:p>
      <w:pPr>
        <w:jc w:val="both"/>
      </w:pPr>
      <w:r>
        <w:t>behind a waterfall. The temple, carved into the mountainside, exuded an aura of ancient power</w:t>
      </w:r>
    </w:p>
    <w:p>
      <w:pPr>
        <w:jc w:val="both"/>
      </w:pPr>
      <w:r>
        <w:t>and secrecy. Aanya and Raj ventured inside, their steps echoing in the vast, dimly lit hallways.</w:t>
      </w:r>
    </w:p>
    <w:p>
      <w:pPr>
        <w:jc w:val="both"/>
      </w:pPr>
      <w:r>
        <w:t>Confrontation and Revelation</w:t>
      </w:r>
    </w:p>
    <w:p>
      <w:pPr>
        <w:jc w:val="both"/>
      </w:pPr>
      <w:r>
        <w:t>Deep within the temple, they stumbled upon an underground chamber, where a gathering of the</w:t>
      </w:r>
    </w:p>
    <w:p>
      <w:pPr>
        <w:jc w:val="both"/>
      </w:pPr>
      <w:r>
        <w:t>Guardians of Time was underway. The sight of the hooded figures, chanting in an ancient</w:t>
      </w:r>
    </w:p>
    <w:p>
      <w:pPr>
        <w:jc w:val="both"/>
      </w:pPr>
      <w:r>
        <w:t>language, sent chills down Aanya’s spine. At the center of the chamber, an altar held the</w:t>
      </w:r>
    </w:p>
    <w:p>
      <w:pPr>
        <w:jc w:val="both"/>
      </w:pPr>
      <w:r>
        <w:t>amulet, its glow pulsating with an eerie light.</w:t>
      </w:r>
    </w:p>
    <w:p/>
    <w:p>
      <w:pPr>
        <w:jc w:val="both"/>
      </w:pPr>
      <w:r>
        <w:t>Aanya and Raj watched in horror as the leader of the Guardians, a figure of imposing presence,</w:t>
      </w:r>
    </w:p>
    <w:p>
      <w:pPr>
        <w:jc w:val="both"/>
      </w:pPr>
      <w:r>
        <w:t>began to recite an incantation. The walls of the chamber vibrated with a palpable energy,</w:t>
      </w:r>
    </w:p>
    <w:p>
      <w:pPr>
        <w:jc w:val="both"/>
      </w:pPr>
      <w:r>
        <w:t>signaling the imminent activation of the amulet’s power.</w:t>
      </w:r>
    </w:p>
    <w:p>
      <w:pPr>
        <w:jc w:val="both"/>
      </w:pPr>
      <w:r>
        <w:t>With no time to lose, Aanya and Raj devised a plan to disrupt the ritual. Using the relics they</w:t>
      </w:r>
    </w:p>
    <w:p>
      <w:pPr>
        <w:jc w:val="both"/>
      </w:pPr>
      <w:r>
        <w:t>had discovered at Jantar Mantar, they created a counter-ritual, designed to neutralize the</w:t>
      </w:r>
    </w:p>
    <w:p>
      <w:pPr>
        <w:jc w:val="both"/>
      </w:pPr>
      <w:r>
        <w:t>amulet’s power. They knew it was a risky move, but it was their only chance to stop the</w:t>
      </w:r>
    </w:p>
    <w:p>
      <w:pPr>
        <w:jc w:val="both"/>
      </w:pPr>
      <w:r>
        <w:t>Guardians.</w:t>
      </w:r>
    </w:p>
    <w:p>
      <w:pPr>
        <w:jc w:val="both"/>
      </w:pPr>
      <w:r>
        <w:t>A Race Against Time</w:t>
      </w:r>
    </w:p>
    <w:p>
      <w:pPr>
        <w:jc w:val="both"/>
      </w:pPr>
      <w:r>
        <w:t>As the incantation reached its climax, Aanya and Raj sprang into action. They positioned</w:t>
      </w:r>
    </w:p>
    <w:p>
      <w:pPr>
        <w:jc w:val="both"/>
      </w:pPr>
      <w:r>
        <w:t>themselves around the chamber, following the instructions laid out in the ancient scroll. The</w:t>
      </w:r>
    </w:p>
    <w:p>
      <w:pPr>
        <w:jc w:val="both"/>
      </w:pPr>
      <w:r>
        <w:t>Guardians, taken by surprise, attempted to thwart them, but Aanya and Raj’s determination and</w:t>
      </w:r>
    </w:p>
    <w:p>
      <w:pPr>
        <w:jc w:val="both"/>
      </w:pPr>
      <w:r>
        <w:t>quick thinking kept them at bay.</w:t>
      </w:r>
    </w:p>
    <w:p>
      <w:pPr>
        <w:jc w:val="both"/>
      </w:pPr>
      <w:r>
        <w:t>The energy in the chamber intensified, the air crackling with unseen forces. Aanya’s heart</w:t>
      </w:r>
    </w:p>
    <w:p>
      <w:pPr>
        <w:jc w:val="both"/>
      </w:pPr>
      <w:r>
        <w:t>pounded as she chanted the counter-ritual, her voice echoing through the chamber. Raj,</w:t>
      </w:r>
    </w:p>
    <w:p>
      <w:pPr>
        <w:jc w:val="both"/>
      </w:pPr>
      <w:r>
        <w:t>wielding one of the relics, focused its energy towards the amulet.</w:t>
      </w:r>
    </w:p>
    <w:p>
      <w:pPr>
        <w:jc w:val="both"/>
      </w:pPr>
      <w:r>
        <w:t>Just as the leader of the Guardians raised the amulet to the heavens, a blinding light enveloped</w:t>
      </w:r>
    </w:p>
    <w:p>
      <w:pPr>
        <w:jc w:val="both"/>
      </w:pPr>
      <w:r>
        <w:t>the chamber. The ground shook violently, and the Guardians were thrown into disarray. Aanya</w:t>
      </w:r>
    </w:p>
    <w:p>
      <w:pPr>
        <w:jc w:val="both"/>
      </w:pPr>
      <w:r>
        <w:t>and Raj’s counter-ritual had taken effect, disrupting the flow of energy and neutralizing the</w:t>
      </w:r>
    </w:p>
    <w:p>
      <w:pPr>
        <w:jc w:val="both"/>
      </w:pPr>
      <w:r>
        <w:t>amulet’s power.</w:t>
      </w:r>
    </w:p>
    <w:p>
      <w:pPr>
        <w:jc w:val="both"/>
      </w:pPr>
      <w:r>
        <w:t>Narrow Escape</w:t>
      </w:r>
    </w:p>
    <w:p>
      <w:pPr>
        <w:jc w:val="both"/>
      </w:pPr>
      <w:r>
        <w:t>With the chamber collapsing around them, Aanya and Raj made a desperate dash for the exit.</w:t>
      </w:r>
    </w:p>
    <w:p>
      <w:pPr>
        <w:jc w:val="both"/>
      </w:pPr>
      <w:r>
        <w:t>The temple shook with the force of their combined energies, ancient stone cracking and</w:t>
      </w:r>
    </w:p>
    <w:p>
      <w:pPr>
        <w:jc w:val="both"/>
      </w:pPr>
      <w:r>
        <w:t>crumbling. They navigated the treacherous passageways, narrowly avoiding falling debris.</w:t>
      </w:r>
    </w:p>
    <w:p>
      <w:pPr>
        <w:jc w:val="both"/>
      </w:pPr>
      <w:r>
        <w:t>As they burst out of the temple into the cold, fresh air of the Himalayan night, the entrance</w:t>
      </w:r>
    </w:p>
    <w:p>
      <w:pPr>
        <w:jc w:val="both"/>
      </w:pPr>
      <w:r>
        <w:t>collapsed behind them, sealing the Guardians and their secrets within. Panting and exhausted,</w:t>
      </w:r>
    </w:p>
    <w:p>
      <w:pPr>
        <w:jc w:val="both"/>
      </w:pPr>
      <w:r>
        <w:t>Aanya and Raj looked at each other, their faces illuminated by the pale moonlight.</w:t>
      </w:r>
    </w:p>
    <w:p>
      <w:pPr>
        <w:jc w:val="both"/>
      </w:pPr>
      <w:r>
        <w:t>“We did it,” Raj said, his voice filled with a mix of relief and disbelief.</w:t>
      </w:r>
    </w:p>
    <w:p>
      <w:pPr>
        <w:jc w:val="both"/>
      </w:pPr>
      <w:r>
        <w:t>Aanya nodded, her eyes reflecting the stars above. “For now, we’ve stopped them. But we need</w:t>
      </w:r>
    </w:p>
    <w:p>
      <w:pPr>
        <w:jc w:val="both"/>
      </w:pPr>
      <w:r>
        <w:t>to make sure the amulet is kept safe, where no one can use it to alter history.”</w:t>
      </w:r>
    </w:p>
    <w:p>
      <w:pPr>
        <w:jc w:val="both"/>
      </w:pPr>
      <w:r>
        <w:t>A New Journey Begins</w:t>
      </w:r>
    </w:p>
    <w:p>
      <w:pPr>
        <w:jc w:val="both"/>
      </w:pPr>
      <w:r>
        <w:t>With their mission far from over, Aanya and Raj vowed to protect the amulet and ensure that the</w:t>
      </w:r>
    </w:p>
    <w:p>
      <w:pPr>
        <w:jc w:val="both"/>
      </w:pPr>
      <w:r>
        <w:t>Guardians of Time would never again threaten the integrity of history. Their journey had forged</w:t>
      </w:r>
    </w:p>
    <w:p>
      <w:pPr>
        <w:jc w:val="both"/>
      </w:pPr>
      <w:r>
        <w:t>an unbreakable bond between them, and they knew that together, they could face whatever</w:t>
      </w:r>
    </w:p>
    <w:p>
      <w:pPr>
        <w:jc w:val="both"/>
      </w:pPr>
      <w:r>
        <w:t>challenges lay ahead.</w:t>
      </w:r>
    </w:p>
    <w:p/>
    <w:p>
      <w:pPr>
        <w:jc w:val="both"/>
      </w:pPr>
      <w:r>
        <w:t>As they descended the mountain, the first light of dawn breaking over the peaks, they were filled</w:t>
      </w:r>
    </w:p>
    <w:p>
      <w:pPr>
        <w:jc w:val="both"/>
      </w:pPr>
      <w:r>
        <w:t>with a renewed sense of purpose. The race against time was not yet won, but Aanya and Raj</w:t>
      </w:r>
    </w:p>
    <w:p>
      <w:pPr>
        <w:jc w:val="both"/>
      </w:pPr>
      <w:r>
        <w:t>were ready to continue the fight, side by side, into whatever future awaited them.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